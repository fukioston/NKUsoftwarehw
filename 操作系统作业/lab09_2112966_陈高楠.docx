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80" w:after="140" w:line="288" w:lineRule="auto"/>
        <w:ind w:left="0"/>
        <w:jc w:val="left"/>
        <w:outlineLvl w:val="0"/>
      </w:pPr>
      <w:r>
        <w:rPr>
          <w:rFonts w:ascii="Arial" w:hAnsi="Arial" w:eastAsia="等线" w:cs="Arial"/>
          <w:b/>
          <w:sz w:val="36"/>
        </w:rPr>
        <w:t>一.代码</w:t>
      </w:r>
    </w:p>
    <w:tbl>
      <w:tblPr>
        <w:tblStyle w:val="3"/>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8280"/>
      </w:tblGrid>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8280" w:type="dxa"/>
            <w:shd w:val="clear" w:color="auto" w:fill="F5F6F7"/>
            <w:tcMar>
              <w:top w:w="60" w:type="dxa"/>
              <w:left w:w="120" w:type="dxa"/>
              <w:bottom w:w="30" w:type="dxa"/>
              <w:right w:w="120" w:type="dxa"/>
            </w:tcMar>
          </w:tcPr>
          <w:p>
            <w:pPr>
              <w:spacing w:before="120" w:after="120" w:line="288" w:lineRule="auto"/>
              <w:ind w:left="0"/>
              <w:jc w:val="left"/>
            </w:pPr>
            <w:r>
              <w:rPr>
                <w:rFonts w:ascii="Consolas" w:hAnsi="Consolas" w:eastAsia="Consolas" w:cs="Consolas"/>
                <w:color w:val="646A73"/>
                <w:sz w:val="22"/>
              </w:rPr>
              <w:t>C</w:t>
            </w:r>
            <w:r>
              <w:rPr>
                <w:rFonts w:ascii="Consolas" w:hAnsi="Consolas" w:eastAsia="Consolas" w:cs="Consolas"/>
                <w:color w:val="646A73"/>
                <w:sz w:val="22"/>
              </w:rPr>
              <w:br w:type="textWrapping"/>
            </w:r>
            <w:r>
              <w:rPr>
                <w:rFonts w:ascii="Consolas" w:hAnsi="Consolas" w:eastAsia="Consolas" w:cs="Consolas"/>
                <w:sz w:val="22"/>
              </w:rPr>
              <w:t>#include &lt;stdio.h&gt;</w:t>
            </w:r>
            <w:r>
              <w:rPr>
                <w:rFonts w:ascii="Consolas" w:hAnsi="Consolas" w:eastAsia="Consolas" w:cs="Consolas"/>
                <w:sz w:val="22"/>
              </w:rPr>
              <w:br w:type="textWrapping"/>
            </w:r>
            <w:r>
              <w:rPr>
                <w:rFonts w:ascii="Consolas" w:hAnsi="Consolas" w:eastAsia="Consolas" w:cs="Consolas"/>
                <w:sz w:val="22"/>
              </w:rPr>
              <w:t>#include &lt;stdlib.h&gt;</w:t>
            </w:r>
            <w:r>
              <w:rPr>
                <w:rFonts w:ascii="Consolas" w:hAnsi="Consolas" w:eastAsia="Consolas" w:cs="Consolas"/>
                <w:sz w:val="22"/>
              </w:rPr>
              <w:br w:type="textWrapping"/>
            </w:r>
            <w:r>
              <w:rPr>
                <w:rFonts w:ascii="Consolas" w:hAnsi="Consolas" w:eastAsia="Consolas" w:cs="Consolas"/>
                <w:sz w:val="22"/>
              </w:rPr>
              <w:t>#include &lt;pthread.h&gt;</w:t>
            </w:r>
            <w:r>
              <w:rPr>
                <w:rFonts w:ascii="Consolas" w:hAnsi="Consolas" w:eastAsia="Consolas" w:cs="Consolas"/>
                <w:sz w:val="22"/>
              </w:rPr>
              <w:br w:type="textWrapping"/>
            </w:r>
            <w:r>
              <w:rPr>
                <w:rFonts w:ascii="Consolas" w:hAnsi="Consolas" w:eastAsia="Consolas" w:cs="Consolas"/>
                <w:sz w:val="22"/>
              </w:rPr>
              <w:t>#include &lt;unistd.h&gt;</w:t>
            </w:r>
            <w:r>
              <w:rPr>
                <w:rFonts w:ascii="Consolas" w:hAnsi="Consolas" w:eastAsia="Consolas" w:cs="Consolas"/>
                <w:sz w:val="22"/>
              </w:rPr>
              <w:br w:type="textWrapping"/>
            </w:r>
            <w:r>
              <w:rPr>
                <w:rFonts w:ascii="Consolas" w:hAnsi="Consolas" w:eastAsia="Consolas" w:cs="Consolas"/>
                <w:sz w:val="22"/>
              </w:rPr>
              <w:t>#include&lt;semaphore.h&gt;</w:t>
            </w:r>
            <w:r>
              <w:rPr>
                <w:rFonts w:ascii="Consolas" w:hAnsi="Consolas" w:eastAsia="Consolas" w:cs="Consolas"/>
                <w:sz w:val="22"/>
              </w:rPr>
              <w:br w:type="textWrapping"/>
            </w:r>
            <w:r>
              <w:rPr>
                <w:rFonts w:ascii="Consolas" w:hAnsi="Consolas" w:eastAsia="Consolas" w:cs="Consolas"/>
                <w:sz w:val="22"/>
              </w:rPr>
              <w:t>#include&lt;time.h&gt;</w:t>
            </w:r>
            <w:r>
              <w:rPr>
                <w:rFonts w:ascii="Consolas" w:hAnsi="Consolas" w:eastAsia="Consolas" w:cs="Consolas"/>
                <w:sz w:val="22"/>
              </w:rPr>
              <w:br w:type="textWrapping"/>
            </w:r>
            <w:r>
              <w:rPr>
                <w:rFonts w:ascii="Consolas" w:hAnsi="Consolas" w:eastAsia="Consolas" w:cs="Consolas"/>
                <w:sz w:val="22"/>
              </w:rPr>
              <w:t>#include&lt;stdbool.h&gt;</w:t>
            </w:r>
            <w:r>
              <w:rPr>
                <w:rFonts w:ascii="Consolas" w:hAnsi="Consolas" w:eastAsia="Consolas" w:cs="Consolas"/>
                <w:sz w:val="22"/>
              </w:rPr>
              <w:br w:type="textWrapping"/>
            </w:r>
            <w:r>
              <w:rPr>
                <w:rFonts w:ascii="Consolas" w:hAnsi="Consolas" w:eastAsia="Consolas" w:cs="Consolas"/>
                <w:sz w:val="22"/>
              </w:rPr>
              <w:t>#define N 25</w:t>
            </w:r>
            <w:r>
              <w:rPr>
                <w:rFonts w:ascii="Consolas" w:hAnsi="Consolas" w:eastAsia="Consolas" w:cs="Consolas"/>
                <w:sz w:val="22"/>
              </w:rPr>
              <w:br w:type="textWrapping"/>
            </w:r>
            <w:r>
              <w:rPr>
                <w:rFonts w:ascii="Consolas" w:hAnsi="Consolas" w:eastAsia="Consolas" w:cs="Consolas"/>
                <w:sz w:val="22"/>
              </w:rPr>
              <w:t>#define K 20</w:t>
            </w:r>
            <w:r>
              <w:rPr>
                <w:rFonts w:ascii="Consolas" w:hAnsi="Consolas" w:eastAsia="Consolas" w:cs="Consolas"/>
                <w:sz w:val="22"/>
              </w:rPr>
              <w:br w:type="textWrapping"/>
            </w:r>
            <w:r>
              <w:rPr>
                <w:rFonts w:ascii="Consolas" w:hAnsi="Consolas" w:eastAsia="Consolas" w:cs="Consolas"/>
                <w:sz w:val="22"/>
              </w:rPr>
              <w:t>#define true 1</w:t>
            </w:r>
            <w:r>
              <w:rPr>
                <w:rFonts w:ascii="Consolas" w:hAnsi="Consolas" w:eastAsia="Consolas" w:cs="Consolas"/>
                <w:sz w:val="22"/>
              </w:rPr>
              <w:br w:type="textWrapping"/>
            </w:r>
            <w:r>
              <w:rPr>
                <w:rFonts w:ascii="Consolas" w:hAnsi="Consolas" w:eastAsia="Consolas" w:cs="Consolas"/>
                <w:sz w:val="22"/>
              </w:rPr>
              <w:t>#define producerNum  5</w:t>
            </w:r>
            <w:r>
              <w:rPr>
                <w:rFonts w:ascii="Consolas" w:hAnsi="Consolas" w:eastAsia="Consolas" w:cs="Consolas"/>
                <w:sz w:val="22"/>
              </w:rPr>
              <w:br w:type="textWrapping"/>
            </w:r>
            <w:r>
              <w:rPr>
                <w:rFonts w:ascii="Consolas" w:hAnsi="Consolas" w:eastAsia="Consolas" w:cs="Consolas"/>
                <w:sz w:val="22"/>
              </w:rPr>
              <w:t>#define consumerNum  5</w:t>
            </w:r>
            <w:r>
              <w:rPr>
                <w:rFonts w:ascii="Consolas" w:hAnsi="Consolas" w:eastAsia="Consolas" w:cs="Consolas"/>
                <w:sz w:val="22"/>
              </w:rPr>
              <w:br w:type="textWrapping"/>
            </w:r>
            <w:r>
              <w:rPr>
                <w:rFonts w:ascii="Consolas" w:hAnsi="Consolas" w:eastAsia="Consolas" w:cs="Consolas"/>
                <w:sz w:val="22"/>
              </w:rPr>
              <w:t>#define sleepTime 5</w:t>
            </w:r>
            <w:r>
              <w:rPr>
                <w:rFonts w:ascii="Consolas" w:hAnsi="Consolas" w:eastAsia="Consolas" w:cs="Consolas"/>
                <w:sz w:val="22"/>
              </w:rPr>
              <w:br w:type="textWrapping"/>
            </w:r>
            <w:r>
              <w:rPr>
                <w:rFonts w:ascii="Consolas" w:hAnsi="Consolas" w:eastAsia="Consolas" w:cs="Consolas"/>
                <w:sz w:val="22"/>
              </w:rPr>
              <w:t>typedef unsigned long DWORD;</w:t>
            </w:r>
            <w:r>
              <w:rPr>
                <w:rFonts w:ascii="Consolas" w:hAnsi="Consolas" w:eastAsia="Consolas" w:cs="Consolas"/>
                <w:sz w:val="22"/>
              </w:rPr>
              <w:br w:type="textWrapping"/>
            </w:r>
            <w:r>
              <w:rPr>
                <w:rFonts w:ascii="Consolas" w:hAnsi="Consolas" w:eastAsia="Consolas" w:cs="Consolas"/>
                <w:sz w:val="22"/>
              </w:rPr>
              <w:t>typedef struct</w:t>
            </w:r>
            <w:r>
              <w:rPr>
                <w:rFonts w:ascii="Consolas" w:hAnsi="Consolas" w:eastAsia="Consolas" w:cs="Consolas"/>
                <w:sz w:val="22"/>
              </w:rPr>
              <w:br w:type="textWrapping"/>
            </w:r>
            <w:r>
              <w:rPr>
                <w:rFonts w:ascii="Consolas" w:hAnsi="Consolas" w:eastAsia="Consolas" w:cs="Consolas"/>
                <w:sz w:val="22"/>
              </w:rPr>
              <w:t>{</w:t>
            </w:r>
            <w:r>
              <w:rPr>
                <w:rFonts w:ascii="Consolas" w:hAnsi="Consolas" w:eastAsia="Consolas" w:cs="Consolas"/>
                <w:sz w:val="22"/>
              </w:rPr>
              <w:br w:type="textWrapping"/>
            </w:r>
            <w:r>
              <w:rPr>
                <w:rFonts w:ascii="Consolas" w:hAnsi="Consolas" w:eastAsia="Consolas" w:cs="Consolas"/>
                <w:sz w:val="22"/>
              </w:rPr>
              <w:t xml:space="preserve">    int thread_id;</w:t>
            </w:r>
            <w:r>
              <w:rPr>
                <w:rFonts w:ascii="Consolas" w:hAnsi="Consolas" w:eastAsia="Consolas" w:cs="Consolas"/>
                <w:sz w:val="22"/>
              </w:rPr>
              <w:br w:type="textWrapping"/>
            </w:r>
            <w:r>
              <w:rPr>
                <w:rFonts w:ascii="Consolas" w:hAnsi="Consolas" w:eastAsia="Consolas" w:cs="Consolas"/>
                <w:sz w:val="22"/>
              </w:rPr>
              <w:t>} people;</w:t>
            </w:r>
            <w:r>
              <w:rPr>
                <w:rFonts w:ascii="Consolas" w:hAnsi="Consolas" w:eastAsia="Consolas" w:cs="Consolas"/>
                <w:sz w:val="22"/>
              </w:rPr>
              <w:br w:type="textWrapping"/>
            </w:r>
            <w:r>
              <w:rPr>
                <w:rFonts w:ascii="Consolas" w:hAnsi="Consolas" w:eastAsia="Consolas" w:cs="Consolas"/>
                <w:sz w:val="22"/>
              </w:rPr>
              <w:t>typedef struct {</w:t>
            </w:r>
            <w:r>
              <w:rPr>
                <w:rFonts w:ascii="Consolas" w:hAnsi="Consolas" w:eastAsia="Consolas" w:cs="Consolas"/>
                <w:sz w:val="22"/>
              </w:rPr>
              <w:br w:type="textWrapping"/>
            </w:r>
            <w:r>
              <w:rPr>
                <w:rFonts w:ascii="Consolas" w:hAnsi="Consolas" w:eastAsia="Consolas" w:cs="Consolas"/>
                <w:sz w:val="22"/>
              </w:rPr>
              <w:t>int id;</w:t>
            </w:r>
            <w:r>
              <w:rPr>
                <w:rFonts w:ascii="Consolas" w:hAnsi="Consolas" w:eastAsia="Consolas" w:cs="Consolas"/>
                <w:sz w:val="22"/>
              </w:rPr>
              <w:br w:type="textWrapping"/>
            </w:r>
            <w:r>
              <w:rPr>
                <w:rFonts w:ascii="Consolas" w:hAnsi="Consolas" w:eastAsia="Consolas" w:cs="Consolas"/>
                <w:sz w:val="22"/>
              </w:rPr>
              <w:t>time_t timestamp_p;</w:t>
            </w:r>
            <w:r>
              <w:rPr>
                <w:rFonts w:ascii="Consolas" w:hAnsi="Consolas" w:eastAsia="Consolas" w:cs="Consolas"/>
                <w:sz w:val="22"/>
              </w:rPr>
              <w:br w:type="textWrapping"/>
            </w:r>
            <w:r>
              <w:rPr>
                <w:rFonts w:ascii="Consolas" w:hAnsi="Consolas" w:eastAsia="Consolas" w:cs="Consolas"/>
                <w:sz w:val="22"/>
              </w:rPr>
              <w:t>int producr_id;</w:t>
            </w:r>
            <w:r>
              <w:rPr>
                <w:rFonts w:ascii="Consolas" w:hAnsi="Consolas" w:eastAsia="Consolas" w:cs="Consolas"/>
                <w:sz w:val="22"/>
              </w:rPr>
              <w:br w:type="textWrapping"/>
            </w:r>
            <w:r>
              <w:rPr>
                <w:rFonts w:ascii="Consolas" w:hAnsi="Consolas" w:eastAsia="Consolas" w:cs="Consolas"/>
                <w:sz w:val="22"/>
              </w:rPr>
              <w:t xml:space="preserve"> DWORD checksum;</w:t>
            </w:r>
            <w:r>
              <w:rPr>
                <w:rFonts w:ascii="Consolas" w:hAnsi="Consolas" w:eastAsia="Consolas" w:cs="Consolas"/>
                <w:sz w:val="22"/>
              </w:rPr>
              <w:br w:type="textWrapping"/>
            </w:r>
            <w:r>
              <w:rPr>
                <w:rFonts w:ascii="Consolas" w:hAnsi="Consolas" w:eastAsia="Consolas" w:cs="Consolas"/>
                <w:sz w:val="22"/>
              </w:rPr>
              <w:t>DWORD data;</w:t>
            </w:r>
            <w:r>
              <w:rPr>
                <w:rFonts w:ascii="Consolas" w:hAnsi="Consolas" w:eastAsia="Consolas" w:cs="Consolas"/>
                <w:sz w:val="22"/>
              </w:rPr>
              <w:br w:type="textWrapping"/>
            </w:r>
            <w:r>
              <w:rPr>
                <w:rFonts w:ascii="Consolas" w:hAnsi="Consolas" w:eastAsia="Consolas" w:cs="Consolas"/>
                <w:sz w:val="22"/>
              </w:rPr>
              <w:t>} ITEM_ST;</w:t>
            </w:r>
            <w:r>
              <w:rPr>
                <w:rFonts w:ascii="Consolas" w:hAnsi="Consolas" w:eastAsia="Consolas" w:cs="Consolas"/>
                <w:sz w:val="22"/>
              </w:rPr>
              <w:br w:type="textWrapping"/>
            </w:r>
            <w:r>
              <w:rPr>
                <w:rFonts w:ascii="Consolas" w:hAnsi="Consolas" w:eastAsia="Consolas" w:cs="Consolas"/>
                <w:sz w:val="22"/>
              </w:rPr>
              <w:t>typedef struct buffer_st{</w:t>
            </w:r>
            <w:r>
              <w:rPr>
                <w:rFonts w:ascii="Consolas" w:hAnsi="Consolas" w:eastAsia="Consolas" w:cs="Consolas"/>
                <w:sz w:val="22"/>
              </w:rPr>
              <w:br w:type="textWrapping"/>
            </w:r>
            <w:r>
              <w:rPr>
                <w:rFonts w:ascii="Consolas" w:hAnsi="Consolas" w:eastAsia="Consolas" w:cs="Consolas"/>
                <w:sz w:val="22"/>
              </w:rPr>
              <w:t>int id;</w:t>
            </w:r>
            <w:r>
              <w:rPr>
                <w:rFonts w:ascii="Consolas" w:hAnsi="Consolas" w:eastAsia="Consolas" w:cs="Consolas"/>
                <w:sz w:val="22"/>
              </w:rPr>
              <w:br w:type="textWrapping"/>
            </w:r>
            <w:r>
              <w:rPr>
                <w:rFonts w:ascii="Consolas" w:hAnsi="Consolas" w:eastAsia="Consolas" w:cs="Consolas"/>
                <w:sz w:val="22"/>
              </w:rPr>
              <w:t>bool isempty;</w:t>
            </w:r>
            <w:r>
              <w:rPr>
                <w:rFonts w:ascii="Consolas" w:hAnsi="Consolas" w:eastAsia="Consolas" w:cs="Consolas"/>
                <w:sz w:val="22"/>
              </w:rPr>
              <w:br w:type="textWrapping"/>
            </w:r>
            <w:r>
              <w:rPr>
                <w:rFonts w:ascii="Consolas" w:hAnsi="Consolas" w:eastAsia="Consolas" w:cs="Consolas"/>
                <w:sz w:val="22"/>
              </w:rPr>
              <w:t>ITEM_ST item;</w:t>
            </w:r>
            <w:r>
              <w:rPr>
                <w:rFonts w:ascii="Consolas" w:hAnsi="Consolas" w:eastAsia="Consolas" w:cs="Consolas"/>
                <w:sz w:val="22"/>
              </w:rPr>
              <w:br w:type="textWrapping"/>
            </w:r>
            <w:r>
              <w:rPr>
                <w:rFonts w:ascii="Consolas" w:hAnsi="Consolas" w:eastAsia="Consolas" w:cs="Consolas"/>
                <w:sz w:val="22"/>
              </w:rPr>
              <w:t>struct buffer_st* nextbuf;</w:t>
            </w:r>
            <w:r>
              <w:rPr>
                <w:rFonts w:ascii="Consolas" w:hAnsi="Consolas" w:eastAsia="Consolas" w:cs="Consolas"/>
                <w:sz w:val="22"/>
              </w:rPr>
              <w:br w:type="textWrapping"/>
            </w:r>
            <w:r>
              <w:rPr>
                <w:rFonts w:ascii="Consolas" w:hAnsi="Consolas" w:eastAsia="Consolas" w:cs="Consolas"/>
                <w:sz w:val="22"/>
              </w:rPr>
              <w:t>} BUFFER_ST;</w:t>
            </w:r>
            <w:r>
              <w:rPr>
                <w:rFonts w:ascii="Consolas" w:hAnsi="Consolas" w:eastAsia="Consolas" w:cs="Consolas"/>
                <w:sz w:val="22"/>
              </w:rPr>
              <w:br w:type="textWrapping"/>
            </w:r>
            <w:r>
              <w:rPr>
                <w:rFonts w:ascii="Consolas" w:hAnsi="Consolas" w:eastAsia="Consolas" w:cs="Consolas"/>
                <w:sz w:val="22"/>
              </w:rPr>
              <w:t>typedef int item;</w:t>
            </w:r>
            <w:r>
              <w:rPr>
                <w:rFonts w:ascii="Consolas" w:hAnsi="Consolas" w:eastAsia="Consolas" w:cs="Consolas"/>
                <w:sz w:val="22"/>
              </w:rPr>
              <w:br w:type="textWrapping"/>
            </w:r>
            <w:r>
              <w:rPr>
                <w:rFonts w:ascii="Consolas" w:hAnsi="Consolas" w:eastAsia="Consolas" w:cs="Consolas"/>
                <w:sz w:val="22"/>
              </w:rPr>
              <w:t>int proCount = 0;</w:t>
            </w:r>
            <w:r>
              <w:rPr>
                <w:rFonts w:ascii="Consolas" w:hAnsi="Consolas" w:eastAsia="Consolas" w:cs="Consolas"/>
                <w:sz w:val="22"/>
              </w:rPr>
              <w:br w:type="textWrapping"/>
            </w:r>
            <w:r>
              <w:rPr>
                <w:rFonts w:ascii="Consolas" w:hAnsi="Consolas" w:eastAsia="Consolas" w:cs="Consolas"/>
                <w:sz w:val="22"/>
              </w:rPr>
              <w:t>int conCount = K;</w:t>
            </w:r>
            <w:r>
              <w:rPr>
                <w:rFonts w:ascii="Consolas" w:hAnsi="Consolas" w:eastAsia="Consolas" w:cs="Consolas"/>
                <w:sz w:val="22"/>
              </w:rPr>
              <w:br w:type="textWrapping"/>
            </w:r>
            <w:r>
              <w:rPr>
                <w:rFonts w:ascii="Consolas" w:hAnsi="Consolas" w:eastAsia="Consolas" w:cs="Consolas"/>
                <w:sz w:val="22"/>
              </w:rPr>
              <w:t>int k = K;</w:t>
            </w:r>
            <w:r>
              <w:rPr>
                <w:rFonts w:ascii="Consolas" w:hAnsi="Consolas" w:eastAsia="Consolas" w:cs="Consolas"/>
                <w:sz w:val="22"/>
              </w:rPr>
              <w:br w:type="textWrapping"/>
            </w:r>
            <w:r>
              <w:rPr>
                <w:rFonts w:ascii="Consolas" w:hAnsi="Consolas" w:eastAsia="Consolas" w:cs="Consolas"/>
                <w:sz w:val="22"/>
              </w:rPr>
              <w:t>int i = 3;</w:t>
            </w:r>
            <w:r>
              <w:rPr>
                <w:rFonts w:ascii="Consolas" w:hAnsi="Consolas" w:eastAsia="Consolas" w:cs="Consolas"/>
                <w:sz w:val="22"/>
              </w:rPr>
              <w:br w:type="textWrapping"/>
            </w:r>
            <w:r>
              <w:rPr>
                <w:rFonts w:ascii="Consolas" w:hAnsi="Consolas" w:eastAsia="Consolas" w:cs="Consolas"/>
                <w:sz w:val="22"/>
              </w:rPr>
              <w:t>int j = 4;</w:t>
            </w:r>
            <w:r>
              <w:rPr>
                <w:rFonts w:ascii="Consolas" w:hAnsi="Consolas" w:eastAsia="Consolas" w:cs="Consolas"/>
                <w:sz w:val="22"/>
              </w:rPr>
              <w:br w:type="textWrapping"/>
            </w:r>
            <w:r>
              <w:rPr>
                <w:rFonts w:ascii="Consolas" w:hAnsi="Consolas" w:eastAsia="Consolas" w:cs="Consolas"/>
                <w:sz w:val="22"/>
              </w:rPr>
              <w:t>BUFFER_ST *head = NULL;  // 链表的头部指针</w:t>
            </w:r>
            <w:r>
              <w:rPr>
                <w:rFonts w:ascii="Consolas" w:hAnsi="Consolas" w:eastAsia="Consolas" w:cs="Consolas"/>
                <w:sz w:val="22"/>
              </w:rPr>
              <w:br w:type="textWrapping"/>
            </w:r>
            <w:r>
              <w:rPr>
                <w:rFonts w:ascii="Consolas" w:hAnsi="Consolas" w:eastAsia="Consolas" w:cs="Consolas"/>
                <w:sz w:val="22"/>
              </w:rPr>
              <w:t>BUFFER_ST *current, *previous = NULL;</w:t>
            </w:r>
            <w:r>
              <w:rPr>
                <w:rFonts w:ascii="Consolas" w:hAnsi="Consolas" w:eastAsia="Consolas" w:cs="Consolas"/>
                <w:sz w:val="22"/>
              </w:rPr>
              <w:br w:type="textWrapping"/>
            </w:r>
            <w:r>
              <w:rPr>
                <w:rFonts w:ascii="Consolas" w:hAnsi="Consolas" w:eastAsia="Consolas" w:cs="Consolas"/>
                <w:sz w:val="22"/>
              </w:rPr>
              <w:t>sem_t  empty, full;</w:t>
            </w:r>
            <w:r>
              <w:rPr>
                <w:rFonts w:ascii="Consolas" w:hAnsi="Consolas" w:eastAsia="Consolas" w:cs="Consolas"/>
                <w:sz w:val="22"/>
              </w:rPr>
              <w:br w:type="textWrapping"/>
            </w:r>
            <w:r>
              <w:rPr>
                <w:rFonts w:ascii="Consolas" w:hAnsi="Consolas" w:eastAsia="Consolas" w:cs="Consolas"/>
                <w:sz w:val="22"/>
              </w:rPr>
              <w:t>pthread_mutex_t count1;</w:t>
            </w:r>
            <w:r>
              <w:rPr>
                <w:rFonts w:ascii="Consolas" w:hAnsi="Consolas" w:eastAsia="Consolas" w:cs="Consolas"/>
                <w:sz w:val="22"/>
              </w:rPr>
              <w:br w:type="textWrapping"/>
            </w:r>
            <w:r>
              <w:rPr>
                <w:rFonts w:ascii="Consolas" w:hAnsi="Consolas" w:eastAsia="Consolas" w:cs="Consolas"/>
                <w:sz w:val="22"/>
              </w:rPr>
              <w:t>pthread_mutex_t count2;</w:t>
            </w:r>
            <w:r>
              <w:rPr>
                <w:rFonts w:ascii="Consolas" w:hAnsi="Consolas" w:eastAsia="Consolas" w:cs="Consolas"/>
                <w:sz w:val="22"/>
              </w:rPr>
              <w:br w:type="textWrapping"/>
            </w:r>
            <w:r>
              <w:rPr>
                <w:rFonts w:ascii="Consolas" w:hAnsi="Consolas" w:eastAsia="Consolas" w:cs="Consolas"/>
                <w:sz w:val="22"/>
              </w:rPr>
              <w:t>pthread_mutex_t mutex;</w:t>
            </w:r>
            <w:r>
              <w:rPr>
                <w:rFonts w:ascii="Consolas" w:hAnsi="Consolas" w:eastAsia="Consolas" w:cs="Consolas"/>
                <w:sz w:val="22"/>
              </w:rPr>
              <w:br w:type="textWrapping"/>
            </w:r>
            <w:r>
              <w:rPr>
                <w:rFonts w:ascii="Consolas" w:hAnsi="Consolas" w:eastAsia="Consolas" w:cs="Consolas"/>
                <w:sz w:val="22"/>
              </w:rPr>
              <w:t>ITEM_ST produce_item(int producer_id){</w:t>
            </w:r>
            <w:r>
              <w:rPr>
                <w:rFonts w:ascii="Consolas" w:hAnsi="Consolas" w:eastAsia="Consolas" w:cs="Consolas"/>
                <w:sz w:val="22"/>
              </w:rPr>
              <w:br w:type="textWrapping"/>
            </w:r>
            <w:r>
              <w:rPr>
                <w:rFonts w:ascii="Consolas" w:hAnsi="Consolas" w:eastAsia="Consolas" w:cs="Consolas"/>
                <w:sz w:val="22"/>
              </w:rPr>
              <w:t>int time1 = rand() % 10 + 1;</w:t>
            </w:r>
            <w:r>
              <w:rPr>
                <w:rFonts w:ascii="Consolas" w:hAnsi="Consolas" w:eastAsia="Consolas" w:cs="Consolas"/>
                <w:sz w:val="22"/>
              </w:rPr>
              <w:br w:type="textWrapping"/>
            </w:r>
            <w:r>
              <w:rPr>
                <w:rFonts w:ascii="Consolas" w:hAnsi="Consolas" w:eastAsia="Consolas" w:cs="Consolas"/>
                <w:sz w:val="22"/>
              </w:rPr>
              <w:t xml:space="preserve">        sleep(time1);</w:t>
            </w:r>
            <w:r>
              <w:rPr>
                <w:rFonts w:ascii="Consolas" w:hAnsi="Consolas" w:eastAsia="Consolas" w:cs="Consolas"/>
                <w:sz w:val="22"/>
              </w:rPr>
              <w:br w:type="textWrapping"/>
            </w:r>
            <w:r>
              <w:rPr>
                <w:rFonts w:ascii="Consolas" w:hAnsi="Consolas" w:eastAsia="Consolas" w:cs="Consolas"/>
                <w:sz w:val="22"/>
              </w:rPr>
              <w:t xml:space="preserve">  ITEM_ST tem;</w:t>
            </w:r>
            <w:r>
              <w:rPr>
                <w:rFonts w:ascii="Consolas" w:hAnsi="Consolas" w:eastAsia="Consolas" w:cs="Consolas"/>
                <w:sz w:val="22"/>
              </w:rPr>
              <w:br w:type="textWrapping"/>
            </w:r>
            <w:r>
              <w:rPr>
                <w:rFonts w:ascii="Consolas" w:hAnsi="Consolas" w:eastAsia="Consolas" w:cs="Consolas"/>
                <w:sz w:val="22"/>
              </w:rPr>
              <w:t xml:space="preserve">  tem.producr_id=producer_id;</w:t>
            </w:r>
            <w:r>
              <w:rPr>
                <w:rFonts w:ascii="Consolas" w:hAnsi="Consolas" w:eastAsia="Consolas" w:cs="Consolas"/>
                <w:sz w:val="22"/>
              </w:rPr>
              <w:br w:type="textWrapping"/>
            </w:r>
            <w:r>
              <w:rPr>
                <w:rFonts w:ascii="Consolas" w:hAnsi="Consolas" w:eastAsia="Consolas" w:cs="Consolas"/>
                <w:sz w:val="22"/>
              </w:rPr>
              <w:t xml:space="preserve">  time(&amp;tem.timestamp_p);</w:t>
            </w:r>
            <w:r>
              <w:rPr>
                <w:rFonts w:ascii="Consolas" w:hAnsi="Consolas" w:eastAsia="Consolas" w:cs="Consolas"/>
                <w:sz w:val="22"/>
              </w:rPr>
              <w:br w:type="textWrapping"/>
            </w:r>
            <w:r>
              <w:rPr>
                <w:rFonts w:ascii="Consolas" w:hAnsi="Consolas" w:eastAsia="Consolas" w:cs="Consolas"/>
                <w:sz w:val="22"/>
              </w:rPr>
              <w:t xml:space="preserve">  tem.checksum=rand();</w:t>
            </w:r>
            <w:r>
              <w:rPr>
                <w:rFonts w:ascii="Consolas" w:hAnsi="Consolas" w:eastAsia="Consolas" w:cs="Consolas"/>
                <w:sz w:val="22"/>
              </w:rPr>
              <w:br w:type="textWrapping"/>
            </w:r>
            <w:r>
              <w:rPr>
                <w:rFonts w:ascii="Consolas" w:hAnsi="Consolas" w:eastAsia="Consolas" w:cs="Consolas"/>
                <w:sz w:val="22"/>
              </w:rPr>
              <w:t xml:space="preserve">  tem.data=rand();</w:t>
            </w:r>
            <w:r>
              <w:rPr>
                <w:rFonts w:ascii="Consolas" w:hAnsi="Consolas" w:eastAsia="Consolas" w:cs="Consolas"/>
                <w:sz w:val="22"/>
              </w:rPr>
              <w:br w:type="textWrapping"/>
            </w:r>
            <w:r>
              <w:rPr>
                <w:rFonts w:ascii="Consolas" w:hAnsi="Consolas" w:eastAsia="Consolas" w:cs="Consolas"/>
                <w:sz w:val="22"/>
              </w:rPr>
              <w:t xml:space="preserve">    return tem;</w:t>
            </w:r>
            <w:r>
              <w:rPr>
                <w:rFonts w:ascii="Consolas" w:hAnsi="Consolas" w:eastAsia="Consolas" w:cs="Consolas"/>
                <w:sz w:val="22"/>
              </w:rPr>
              <w:br w:type="textWrapping"/>
            </w:r>
            <w:r>
              <w:rPr>
                <w:rFonts w:ascii="Consolas" w:hAnsi="Consolas" w:eastAsia="Consolas" w:cs="Consolas"/>
                <w:sz w:val="22"/>
              </w:rPr>
              <w:t>}</w:t>
            </w:r>
            <w:r>
              <w:rPr>
                <w:rFonts w:ascii="Consolas" w:hAnsi="Consolas" w:eastAsia="Consolas" w:cs="Consolas"/>
                <w:sz w:val="22"/>
              </w:rPr>
              <w:br w:type="textWrapping"/>
            </w:r>
            <w:r>
              <w:rPr>
                <w:rFonts w:ascii="Consolas" w:hAnsi="Consolas" w:eastAsia="Consolas" w:cs="Consolas"/>
                <w:sz w:val="22"/>
              </w:rPr>
              <w:t>void show_item(ITEM_ST item_st){</w:t>
            </w:r>
            <w:r>
              <w:rPr>
                <w:rFonts w:ascii="Consolas" w:hAnsi="Consolas" w:eastAsia="Consolas" w:cs="Consolas"/>
                <w:sz w:val="22"/>
              </w:rPr>
              <w:br w:type="textWrapping"/>
            </w:r>
            <w:r>
              <w:rPr>
                <w:rFonts w:ascii="Consolas" w:hAnsi="Consolas" w:eastAsia="Consolas" w:cs="Consolas"/>
                <w:sz w:val="22"/>
              </w:rPr>
              <w:t>printf("商品基本信息如下：\n");</w:t>
            </w:r>
            <w:r>
              <w:rPr>
                <w:rFonts w:ascii="Consolas" w:hAnsi="Consolas" w:eastAsia="Consolas" w:cs="Consolas"/>
                <w:sz w:val="22"/>
              </w:rPr>
              <w:br w:type="textWrapping"/>
            </w:r>
            <w:r>
              <w:rPr>
                <w:rFonts w:ascii="Consolas" w:hAnsi="Consolas" w:eastAsia="Consolas" w:cs="Consolas"/>
                <w:sz w:val="22"/>
              </w:rPr>
              <w:t>printf("-----------------------------------------\n");</w:t>
            </w:r>
            <w:r>
              <w:rPr>
                <w:rFonts w:ascii="Consolas" w:hAnsi="Consolas" w:eastAsia="Consolas" w:cs="Consolas"/>
                <w:sz w:val="22"/>
              </w:rPr>
              <w:br w:type="textWrapping"/>
            </w:r>
            <w:r>
              <w:rPr>
                <w:rFonts w:ascii="Consolas" w:hAnsi="Consolas" w:eastAsia="Consolas" w:cs="Consolas"/>
                <w:sz w:val="22"/>
              </w:rPr>
              <w:t>printf("商品编号：%li \n",item_st.id);</w:t>
            </w:r>
            <w:r>
              <w:rPr>
                <w:rFonts w:ascii="Consolas" w:hAnsi="Consolas" w:eastAsia="Consolas" w:cs="Consolas"/>
                <w:sz w:val="22"/>
              </w:rPr>
              <w:br w:type="textWrapping"/>
            </w:r>
            <w:r>
              <w:rPr>
                <w:rFonts w:ascii="Consolas" w:hAnsi="Consolas" w:eastAsia="Consolas" w:cs="Consolas"/>
                <w:sz w:val="22"/>
              </w:rPr>
              <w:t>printf("生产者编号：%li \n",item_st.producr_id);</w:t>
            </w:r>
            <w:r>
              <w:rPr>
                <w:rFonts w:ascii="Consolas" w:hAnsi="Consolas" w:eastAsia="Consolas" w:cs="Consolas"/>
                <w:sz w:val="22"/>
              </w:rPr>
              <w:br w:type="textWrapping"/>
            </w:r>
            <w:r>
              <w:rPr>
                <w:rFonts w:ascii="Consolas" w:hAnsi="Consolas" w:eastAsia="Consolas" w:cs="Consolas"/>
                <w:sz w:val="22"/>
              </w:rPr>
              <w:t>printf("生产时间：%s ",ctime(&amp;item_st.timestamp_p));</w:t>
            </w:r>
            <w:r>
              <w:rPr>
                <w:rFonts w:ascii="Consolas" w:hAnsi="Consolas" w:eastAsia="Consolas" w:cs="Consolas"/>
                <w:sz w:val="22"/>
              </w:rPr>
              <w:br w:type="textWrapping"/>
            </w:r>
            <w:r>
              <w:rPr>
                <w:rFonts w:ascii="Consolas" w:hAnsi="Consolas" w:eastAsia="Consolas" w:cs="Consolas"/>
                <w:sz w:val="22"/>
              </w:rPr>
              <w:t>printf("生产校验码：%li \n",item_st.checksum);</w:t>
            </w:r>
            <w:r>
              <w:rPr>
                <w:rFonts w:ascii="Consolas" w:hAnsi="Consolas" w:eastAsia="Consolas" w:cs="Consolas"/>
                <w:sz w:val="22"/>
              </w:rPr>
              <w:br w:type="textWrapping"/>
            </w:r>
            <w:r>
              <w:rPr>
                <w:rFonts w:ascii="Consolas" w:hAnsi="Consolas" w:eastAsia="Consolas" w:cs="Consolas"/>
                <w:sz w:val="22"/>
              </w:rPr>
              <w:t>printf("商品基本信息：%li \n",item_st.data);</w:t>
            </w:r>
            <w:r>
              <w:rPr>
                <w:rFonts w:ascii="Consolas" w:hAnsi="Consolas" w:eastAsia="Consolas" w:cs="Consolas"/>
                <w:sz w:val="22"/>
              </w:rPr>
              <w:br w:type="textWrapping"/>
            </w:r>
            <w:r>
              <w:rPr>
                <w:rFonts w:ascii="Consolas" w:hAnsi="Consolas" w:eastAsia="Consolas" w:cs="Consolas"/>
                <w:sz w:val="22"/>
              </w:rPr>
              <w:t>printf("-----------------------------------------\n");</w:t>
            </w:r>
            <w:r>
              <w:rPr>
                <w:rFonts w:ascii="Consolas" w:hAnsi="Consolas" w:eastAsia="Consolas" w:cs="Consolas"/>
                <w:sz w:val="22"/>
              </w:rPr>
              <w:br w:type="textWrapping"/>
            </w:r>
            <w:r>
              <w:rPr>
                <w:rFonts w:ascii="Consolas" w:hAnsi="Consolas" w:eastAsia="Consolas" w:cs="Consolas"/>
                <w:sz w:val="22"/>
              </w:rPr>
              <w:t>}</w:t>
            </w:r>
            <w:r>
              <w:rPr>
                <w:rFonts w:ascii="Consolas" w:hAnsi="Consolas" w:eastAsia="Consolas" w:cs="Consolas"/>
                <w:sz w:val="22"/>
              </w:rPr>
              <w:br w:type="textWrapping"/>
            </w:r>
            <w:r>
              <w:rPr>
                <w:rFonts w:ascii="Consolas" w:hAnsi="Consolas" w:eastAsia="Consolas" w:cs="Consolas"/>
                <w:sz w:val="22"/>
              </w:rPr>
              <w:t>void* producer(void* parm)</w:t>
            </w:r>
            <w:r>
              <w:rPr>
                <w:rFonts w:ascii="Consolas" w:hAnsi="Consolas" w:eastAsia="Consolas" w:cs="Consolas"/>
                <w:sz w:val="22"/>
              </w:rPr>
              <w:br w:type="textWrapping"/>
            </w:r>
            <w:r>
              <w:rPr>
                <w:rFonts w:ascii="Consolas" w:hAnsi="Consolas" w:eastAsia="Consolas" w:cs="Consolas"/>
                <w:sz w:val="22"/>
              </w:rPr>
              <w:t>{</w:t>
            </w:r>
            <w:r>
              <w:rPr>
                <w:rFonts w:ascii="Consolas" w:hAnsi="Consolas" w:eastAsia="Consolas" w:cs="Consolas"/>
                <w:sz w:val="22"/>
              </w:rPr>
              <w:br w:type="textWrapping"/>
            </w:r>
            <w:r>
              <w:rPr>
                <w:rFonts w:ascii="Consolas" w:hAnsi="Consolas" w:eastAsia="Consolas" w:cs="Consolas"/>
                <w:sz w:val="22"/>
              </w:rPr>
              <w:t xml:space="preserve">    people* p = (people*)parm;</w:t>
            </w:r>
            <w:r>
              <w:rPr>
                <w:rFonts w:ascii="Consolas" w:hAnsi="Consolas" w:eastAsia="Consolas" w:cs="Consolas"/>
                <w:sz w:val="22"/>
              </w:rPr>
              <w:br w:type="textWrapping"/>
            </w:r>
            <w:r>
              <w:rPr>
                <w:rFonts w:ascii="Consolas" w:hAnsi="Consolas" w:eastAsia="Consolas" w:cs="Consolas"/>
                <w:sz w:val="22"/>
              </w:rPr>
              <w:t xml:space="preserve">    int id = p-&gt;thread_id;</w:t>
            </w:r>
            <w:r>
              <w:rPr>
                <w:rFonts w:ascii="Consolas" w:hAnsi="Consolas" w:eastAsia="Consolas" w:cs="Consolas"/>
                <w:sz w:val="22"/>
              </w:rPr>
              <w:br w:type="textWrapping"/>
            </w:r>
            <w:r>
              <w:rPr>
                <w:rFonts w:ascii="Consolas" w:hAnsi="Consolas" w:eastAsia="Consolas" w:cs="Consolas"/>
                <w:sz w:val="22"/>
              </w:rPr>
              <w:t xml:space="preserve">    int item;</w:t>
            </w:r>
            <w:r>
              <w:rPr>
                <w:rFonts w:ascii="Consolas" w:hAnsi="Consolas" w:eastAsia="Consolas" w:cs="Consolas"/>
                <w:sz w:val="22"/>
              </w:rPr>
              <w:br w:type="textWrapping"/>
            </w:r>
            <w:r>
              <w:rPr>
                <w:rFonts w:ascii="Consolas" w:hAnsi="Consolas" w:eastAsia="Consolas" w:cs="Consolas"/>
                <w:sz w:val="22"/>
              </w:rPr>
              <w:t xml:space="preserve">    while (1)</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if (proCount &gt;= k) {</w:t>
            </w:r>
            <w:r>
              <w:rPr>
                <w:rFonts w:ascii="Consolas" w:hAnsi="Consolas" w:eastAsia="Consolas" w:cs="Consolas"/>
                <w:sz w:val="22"/>
              </w:rPr>
              <w:br w:type="textWrapping"/>
            </w:r>
            <w:r>
              <w:rPr>
                <w:rFonts w:ascii="Consolas" w:hAnsi="Consolas" w:eastAsia="Consolas" w:cs="Consolas"/>
                <w:sz w:val="22"/>
              </w:rPr>
              <w:t xml:space="preserve">        printf("编号为%li的生产者工作结束 \n",id);</w:t>
            </w:r>
            <w:r>
              <w:rPr>
                <w:rFonts w:ascii="Consolas" w:hAnsi="Consolas" w:eastAsia="Consolas" w:cs="Consolas"/>
                <w:sz w:val="22"/>
              </w:rPr>
              <w:br w:type="textWrapping"/>
            </w:r>
            <w:r>
              <w:rPr>
                <w:rFonts w:ascii="Consolas" w:hAnsi="Consolas" w:eastAsia="Consolas" w:cs="Consolas"/>
                <w:sz w:val="22"/>
              </w:rPr>
              <w:t xml:space="preserve">            pthread_mutex_unlock(&amp;mutex);</w:t>
            </w:r>
            <w:r>
              <w:rPr>
                <w:rFonts w:ascii="Consolas" w:hAnsi="Consolas" w:eastAsia="Consolas" w:cs="Consolas"/>
                <w:sz w:val="22"/>
              </w:rPr>
              <w:br w:type="textWrapping"/>
            </w:r>
            <w:r>
              <w:rPr>
                <w:rFonts w:ascii="Consolas" w:hAnsi="Consolas" w:eastAsia="Consolas" w:cs="Consolas"/>
                <w:sz w:val="22"/>
              </w:rPr>
              <w:t xml:space="preserve">            sem_post(&amp;full);</w:t>
            </w:r>
            <w:r>
              <w:rPr>
                <w:rFonts w:ascii="Consolas" w:hAnsi="Consolas" w:eastAsia="Consolas" w:cs="Consolas"/>
                <w:sz w:val="22"/>
              </w:rPr>
              <w:br w:type="textWrapping"/>
            </w:r>
            <w:r>
              <w:rPr>
                <w:rFonts w:ascii="Consolas" w:hAnsi="Consolas" w:eastAsia="Consolas" w:cs="Consolas"/>
                <w:sz w:val="22"/>
              </w:rPr>
              <w:t xml:space="preserve">            pthread_exit(NULL);</w:t>
            </w:r>
            <w:r>
              <w:rPr>
                <w:rFonts w:ascii="Consolas" w:hAnsi="Consolas" w:eastAsia="Consolas" w:cs="Consolas"/>
                <w:sz w:val="22"/>
              </w:rPr>
              <w:br w:type="textWrapping"/>
            </w:r>
            <w:r>
              <w:rPr>
                <w:rFonts w:ascii="Consolas" w:hAnsi="Consolas" w:eastAsia="Consolas" w:cs="Consolas"/>
                <w:sz w:val="22"/>
              </w:rPr>
              <w:t xml:space="preserve">            return NULL;</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pthread_mutex_lock(&amp;count1);</w:t>
            </w:r>
            <w:r>
              <w:rPr>
                <w:rFonts w:ascii="Consolas" w:hAnsi="Consolas" w:eastAsia="Consolas" w:cs="Consolas"/>
                <w:sz w:val="22"/>
              </w:rPr>
              <w:br w:type="textWrapping"/>
            </w:r>
            <w:r>
              <w:rPr>
                <w:rFonts w:ascii="Consolas" w:hAnsi="Consolas" w:eastAsia="Consolas" w:cs="Consolas"/>
                <w:sz w:val="22"/>
              </w:rPr>
              <w:t xml:space="preserve">        int t=proCount;</w:t>
            </w:r>
            <w:r>
              <w:rPr>
                <w:rFonts w:ascii="Consolas" w:hAnsi="Consolas" w:eastAsia="Consolas" w:cs="Consolas"/>
                <w:sz w:val="22"/>
              </w:rPr>
              <w:br w:type="textWrapping"/>
            </w:r>
            <w:r>
              <w:rPr>
                <w:rFonts w:ascii="Consolas" w:hAnsi="Consolas" w:eastAsia="Consolas" w:cs="Consolas"/>
                <w:sz w:val="22"/>
              </w:rPr>
              <w:t xml:space="preserve">        proCount++;</w:t>
            </w:r>
            <w:r>
              <w:rPr>
                <w:rFonts w:ascii="Consolas" w:hAnsi="Consolas" w:eastAsia="Consolas" w:cs="Consolas"/>
                <w:sz w:val="22"/>
              </w:rPr>
              <w:br w:type="textWrapping"/>
            </w:r>
            <w:r>
              <w:rPr>
                <w:rFonts w:ascii="Consolas" w:hAnsi="Consolas" w:eastAsia="Consolas" w:cs="Consolas"/>
                <w:sz w:val="22"/>
              </w:rPr>
              <w:t xml:space="preserve">        pthread_mutex_unlock(&amp;count1);</w:t>
            </w:r>
            <w:r>
              <w:rPr>
                <w:rFonts w:ascii="Consolas" w:hAnsi="Consolas" w:eastAsia="Consolas" w:cs="Consolas"/>
                <w:sz w:val="22"/>
              </w:rPr>
              <w:br w:type="textWrapping"/>
            </w:r>
            <w:r>
              <w:rPr>
                <w:rFonts w:ascii="Consolas" w:hAnsi="Consolas" w:eastAsia="Consolas" w:cs="Consolas"/>
                <w:sz w:val="22"/>
              </w:rPr>
              <w:t xml:space="preserve">        ITEM_ST tem=produce_item(id);</w:t>
            </w:r>
            <w:r>
              <w:rPr>
                <w:rFonts w:ascii="Consolas" w:hAnsi="Consolas" w:eastAsia="Consolas" w:cs="Consolas"/>
                <w:sz w:val="22"/>
              </w:rPr>
              <w:br w:type="textWrapping"/>
            </w:r>
            <w:r>
              <w:rPr>
                <w:rFonts w:ascii="Consolas" w:hAnsi="Consolas" w:eastAsia="Consolas" w:cs="Consolas"/>
                <w:sz w:val="22"/>
              </w:rPr>
              <w:t xml:space="preserve">        tem.id=t;</w:t>
            </w:r>
            <w:r>
              <w:rPr>
                <w:rFonts w:ascii="Consolas" w:hAnsi="Consolas" w:eastAsia="Consolas" w:cs="Consolas"/>
                <w:sz w:val="22"/>
              </w:rPr>
              <w:br w:type="textWrapping"/>
            </w:r>
            <w:r>
              <w:rPr>
                <w:rFonts w:ascii="Consolas" w:hAnsi="Consolas" w:eastAsia="Consolas" w:cs="Consolas"/>
                <w:sz w:val="22"/>
              </w:rPr>
              <w:t xml:space="preserve">        printf("编号为%li的生产者生产完毕！",id);</w:t>
            </w:r>
            <w:r>
              <w:rPr>
                <w:rFonts w:ascii="Consolas" w:hAnsi="Consolas" w:eastAsia="Consolas" w:cs="Consolas"/>
                <w:sz w:val="22"/>
              </w:rPr>
              <w:br w:type="textWrapping"/>
            </w:r>
            <w:r>
              <w:rPr>
                <w:rFonts w:ascii="Consolas" w:hAnsi="Consolas" w:eastAsia="Consolas" w:cs="Consolas"/>
                <w:sz w:val="22"/>
              </w:rPr>
              <w:t xml:space="preserve">        show_item(tem);</w:t>
            </w:r>
            <w:r>
              <w:rPr>
                <w:rFonts w:ascii="Consolas" w:hAnsi="Consolas" w:eastAsia="Consolas" w:cs="Consolas"/>
                <w:sz w:val="22"/>
              </w:rPr>
              <w:br w:type="textWrapping"/>
            </w:r>
            <w:r>
              <w:rPr>
                <w:rFonts w:ascii="Consolas" w:hAnsi="Consolas" w:eastAsia="Consolas" w:cs="Consolas"/>
                <w:sz w:val="22"/>
              </w:rPr>
              <w:t xml:space="preserve">         printf("编号为%li的生产者准备进入邻界区！\n", id);</w:t>
            </w:r>
            <w:r>
              <w:rPr>
                <w:rFonts w:ascii="Consolas" w:hAnsi="Consolas" w:eastAsia="Consolas" w:cs="Consolas"/>
                <w:sz w:val="22"/>
              </w:rPr>
              <w:br w:type="textWrapping"/>
            </w:r>
            <w:r>
              <w:rPr>
                <w:rFonts w:ascii="Consolas" w:hAnsi="Consolas" w:eastAsia="Consolas" w:cs="Consolas"/>
                <w:sz w:val="22"/>
              </w:rPr>
              <w:t xml:space="preserve">        sem_wait(&amp;empty);</w:t>
            </w:r>
            <w:r>
              <w:rPr>
                <w:rFonts w:ascii="Consolas" w:hAnsi="Consolas" w:eastAsia="Consolas" w:cs="Consolas"/>
                <w:sz w:val="22"/>
              </w:rPr>
              <w:br w:type="textWrapping"/>
            </w:r>
            <w:r>
              <w:rPr>
                <w:rFonts w:ascii="Consolas" w:hAnsi="Consolas" w:eastAsia="Consolas" w:cs="Consolas"/>
                <w:sz w:val="22"/>
              </w:rPr>
              <w:t xml:space="preserve">        pthread_mutex_lock(&amp;mutex);</w:t>
            </w:r>
            <w:r>
              <w:rPr>
                <w:rFonts w:ascii="Consolas" w:hAnsi="Consolas" w:eastAsia="Consolas" w:cs="Consolas"/>
                <w:sz w:val="22"/>
              </w:rPr>
              <w:br w:type="textWrapping"/>
            </w:r>
            <w:r>
              <w:rPr>
                <w:rFonts w:ascii="Consolas" w:hAnsi="Consolas" w:eastAsia="Consolas" w:cs="Consolas"/>
                <w:sz w:val="22"/>
              </w:rPr>
              <w:t xml:space="preserve">        printf("编号为%li的生产者已经进入邻界区！\n", id);</w:t>
            </w:r>
            <w:r>
              <w:rPr>
                <w:rFonts w:ascii="Consolas" w:hAnsi="Consolas" w:eastAsia="Consolas" w:cs="Consolas"/>
                <w:sz w:val="22"/>
              </w:rPr>
              <w:br w:type="textWrapping"/>
            </w:r>
            <w:r>
              <w:rPr>
                <w:rFonts w:ascii="Consolas" w:hAnsi="Consolas" w:eastAsia="Consolas" w:cs="Consolas"/>
                <w:sz w:val="22"/>
              </w:rPr>
              <w:t xml:space="preserve">        if (proCount &gt; k) {</w:t>
            </w:r>
            <w:r>
              <w:rPr>
                <w:rFonts w:ascii="Consolas" w:hAnsi="Consolas" w:eastAsia="Consolas" w:cs="Consolas"/>
                <w:sz w:val="22"/>
              </w:rPr>
              <w:br w:type="textWrapping"/>
            </w:r>
            <w:r>
              <w:rPr>
                <w:rFonts w:ascii="Consolas" w:hAnsi="Consolas" w:eastAsia="Consolas" w:cs="Consolas"/>
                <w:sz w:val="22"/>
              </w:rPr>
              <w:t xml:space="preserve">        printf("编号为%li的生产者工作结束 \n",id);</w:t>
            </w:r>
            <w:r>
              <w:rPr>
                <w:rFonts w:ascii="Consolas" w:hAnsi="Consolas" w:eastAsia="Consolas" w:cs="Consolas"/>
                <w:sz w:val="22"/>
              </w:rPr>
              <w:br w:type="textWrapping"/>
            </w:r>
            <w:r>
              <w:rPr>
                <w:rFonts w:ascii="Consolas" w:hAnsi="Consolas" w:eastAsia="Consolas" w:cs="Consolas"/>
                <w:sz w:val="22"/>
              </w:rPr>
              <w:t xml:space="preserve">            pthread_mutex_unlock(&amp;mutex);</w:t>
            </w:r>
            <w:r>
              <w:rPr>
                <w:rFonts w:ascii="Consolas" w:hAnsi="Consolas" w:eastAsia="Consolas" w:cs="Consolas"/>
                <w:sz w:val="22"/>
              </w:rPr>
              <w:br w:type="textWrapping"/>
            </w:r>
            <w:r>
              <w:rPr>
                <w:rFonts w:ascii="Consolas" w:hAnsi="Consolas" w:eastAsia="Consolas" w:cs="Consolas"/>
                <w:sz w:val="22"/>
              </w:rPr>
              <w:t xml:space="preserve">            sem_post(&amp;full);</w:t>
            </w:r>
            <w:r>
              <w:rPr>
                <w:rFonts w:ascii="Consolas" w:hAnsi="Consolas" w:eastAsia="Consolas" w:cs="Consolas"/>
                <w:sz w:val="22"/>
              </w:rPr>
              <w:br w:type="textWrapping"/>
            </w:r>
            <w:r>
              <w:rPr>
                <w:rFonts w:ascii="Consolas" w:hAnsi="Consolas" w:eastAsia="Consolas" w:cs="Consolas"/>
                <w:sz w:val="22"/>
              </w:rPr>
              <w:t xml:space="preserve">            pthread_exit(NULL);</w:t>
            </w:r>
            <w:r>
              <w:rPr>
                <w:rFonts w:ascii="Consolas" w:hAnsi="Consolas" w:eastAsia="Consolas" w:cs="Consolas"/>
                <w:sz w:val="22"/>
              </w:rPr>
              <w:br w:type="textWrapping"/>
            </w:r>
            <w:r>
              <w:rPr>
                <w:rFonts w:ascii="Consolas" w:hAnsi="Consolas" w:eastAsia="Consolas" w:cs="Consolas"/>
                <w:sz w:val="22"/>
              </w:rPr>
              <w:t xml:space="preserve">            return NULL;</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BUFFER_ST *current_buf = head;</w:t>
            </w:r>
            <w:r>
              <w:rPr>
                <w:rFonts w:ascii="Consolas" w:hAnsi="Consolas" w:eastAsia="Consolas" w:cs="Consolas"/>
                <w:sz w:val="22"/>
              </w:rPr>
              <w:br w:type="textWrapping"/>
            </w:r>
            <w:r>
              <w:rPr>
                <w:rFonts w:ascii="Consolas" w:hAnsi="Consolas" w:eastAsia="Consolas" w:cs="Consolas"/>
                <w:sz w:val="22"/>
              </w:rPr>
              <w:t xml:space="preserve">    while (current_buf != NULL &amp;&amp; !current_buf-&gt;isempty) {</w:t>
            </w:r>
            <w:r>
              <w:rPr>
                <w:rFonts w:ascii="Consolas" w:hAnsi="Consolas" w:eastAsia="Consolas" w:cs="Consolas"/>
                <w:sz w:val="22"/>
              </w:rPr>
              <w:br w:type="textWrapping"/>
            </w:r>
            <w:r>
              <w:rPr>
                <w:rFonts w:ascii="Consolas" w:hAnsi="Consolas" w:eastAsia="Consolas" w:cs="Consolas"/>
                <w:sz w:val="22"/>
              </w:rPr>
              <w:t xml:space="preserve">        current_buf = current_buf-&gt;nextbuf;</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if (current_buf != NULL) {</w:t>
            </w:r>
            <w:r>
              <w:rPr>
                <w:rFonts w:ascii="Consolas" w:hAnsi="Consolas" w:eastAsia="Consolas" w:cs="Consolas"/>
                <w:sz w:val="22"/>
              </w:rPr>
              <w:br w:type="textWrapping"/>
            </w:r>
            <w:r>
              <w:rPr>
                <w:rFonts w:ascii="Consolas" w:hAnsi="Consolas" w:eastAsia="Consolas" w:cs="Consolas"/>
                <w:sz w:val="22"/>
              </w:rPr>
              <w:t xml:space="preserve">        // 将产品放入缓冲区</w:t>
            </w:r>
            <w:r>
              <w:rPr>
                <w:rFonts w:ascii="Consolas" w:hAnsi="Consolas" w:eastAsia="Consolas" w:cs="Consolas"/>
                <w:sz w:val="22"/>
              </w:rPr>
              <w:br w:type="textWrapping"/>
            </w:r>
            <w:r>
              <w:rPr>
                <w:rFonts w:ascii="Consolas" w:hAnsi="Consolas" w:eastAsia="Consolas" w:cs="Consolas"/>
                <w:sz w:val="22"/>
              </w:rPr>
              <w:t xml:space="preserve">        current_buf-&gt;item = tem; // 假设 tem 是生产的产品</w:t>
            </w:r>
            <w:r>
              <w:rPr>
                <w:rFonts w:ascii="Consolas" w:hAnsi="Consolas" w:eastAsia="Consolas" w:cs="Consolas"/>
                <w:sz w:val="22"/>
              </w:rPr>
              <w:br w:type="textWrapping"/>
            </w:r>
            <w:r>
              <w:rPr>
                <w:rFonts w:ascii="Consolas" w:hAnsi="Consolas" w:eastAsia="Consolas" w:cs="Consolas"/>
                <w:sz w:val="22"/>
              </w:rPr>
              <w:t xml:space="preserve">        current_buf-&gt;isempty = false;</w:t>
            </w:r>
            <w:r>
              <w:rPr>
                <w:rFonts w:ascii="Consolas" w:hAnsi="Consolas" w:eastAsia="Consolas" w:cs="Consolas"/>
                <w:sz w:val="22"/>
              </w:rPr>
              <w:br w:type="textWrapping"/>
            </w:r>
            <w:r>
              <w:rPr>
                <w:rFonts w:ascii="Consolas" w:hAnsi="Consolas" w:eastAsia="Consolas" w:cs="Consolas"/>
                <w:sz w:val="22"/>
              </w:rPr>
              <w:t xml:space="preserve">        printf("编号为%li的生产者向邻界区放了一件商品！ \n", id);</w:t>
            </w:r>
            <w:r>
              <w:rPr>
                <w:rFonts w:ascii="Consolas" w:hAnsi="Consolas" w:eastAsia="Consolas" w:cs="Consolas"/>
                <w:sz w:val="22"/>
              </w:rPr>
              <w:br w:type="textWrapping"/>
            </w:r>
            <w:r>
              <w:rPr>
                <w:rFonts w:ascii="Consolas" w:hAnsi="Consolas" w:eastAsia="Consolas" w:cs="Consolas"/>
                <w:sz w:val="22"/>
              </w:rPr>
              <w:t xml:space="preserve">        show_item(tem);</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printf("编号为%li的生产者离开邻界区！\n", id);</w:t>
            </w:r>
            <w:r>
              <w:rPr>
                <w:rFonts w:ascii="Consolas" w:hAnsi="Consolas" w:eastAsia="Consolas" w:cs="Consolas"/>
                <w:sz w:val="22"/>
              </w:rPr>
              <w:br w:type="textWrapping"/>
            </w:r>
            <w:r>
              <w:rPr>
                <w:rFonts w:ascii="Consolas" w:hAnsi="Consolas" w:eastAsia="Consolas" w:cs="Consolas"/>
                <w:sz w:val="22"/>
              </w:rPr>
              <w:t xml:space="preserve">        pthread_mutex_unlock(&amp;mutex);</w:t>
            </w:r>
            <w:r>
              <w:rPr>
                <w:rFonts w:ascii="Consolas" w:hAnsi="Consolas" w:eastAsia="Consolas" w:cs="Consolas"/>
                <w:sz w:val="22"/>
              </w:rPr>
              <w:br w:type="textWrapping"/>
            </w:r>
            <w:r>
              <w:rPr>
                <w:rFonts w:ascii="Consolas" w:hAnsi="Consolas" w:eastAsia="Consolas" w:cs="Consolas"/>
                <w:sz w:val="22"/>
              </w:rPr>
              <w:t xml:space="preserve">        sem_post(&amp;full);</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void* consumer(void* parm)</w:t>
            </w:r>
            <w:r>
              <w:rPr>
                <w:rFonts w:ascii="Consolas" w:hAnsi="Consolas" w:eastAsia="Consolas" w:cs="Consolas"/>
                <w:sz w:val="22"/>
              </w:rPr>
              <w:br w:type="textWrapping"/>
            </w:r>
            <w:r>
              <w:rPr>
                <w:rFonts w:ascii="Consolas" w:hAnsi="Consolas" w:eastAsia="Consolas" w:cs="Consolas"/>
                <w:sz w:val="22"/>
              </w:rPr>
              <w:t>{</w:t>
            </w:r>
            <w:r>
              <w:rPr>
                <w:rFonts w:ascii="Consolas" w:hAnsi="Consolas" w:eastAsia="Consolas" w:cs="Consolas"/>
                <w:sz w:val="22"/>
              </w:rPr>
              <w:br w:type="textWrapping"/>
            </w:r>
            <w:r>
              <w:rPr>
                <w:rFonts w:ascii="Consolas" w:hAnsi="Consolas" w:eastAsia="Consolas" w:cs="Consolas"/>
                <w:sz w:val="22"/>
              </w:rPr>
              <w:t xml:space="preserve">    people* p = (people*)parm;</w:t>
            </w:r>
            <w:r>
              <w:rPr>
                <w:rFonts w:ascii="Consolas" w:hAnsi="Consolas" w:eastAsia="Consolas" w:cs="Consolas"/>
                <w:sz w:val="22"/>
              </w:rPr>
              <w:br w:type="textWrapping"/>
            </w:r>
            <w:r>
              <w:rPr>
                <w:rFonts w:ascii="Consolas" w:hAnsi="Consolas" w:eastAsia="Consolas" w:cs="Consolas"/>
                <w:sz w:val="22"/>
              </w:rPr>
              <w:t xml:space="preserve">    int id = p-&gt;thread_id;</w:t>
            </w:r>
            <w:r>
              <w:rPr>
                <w:rFonts w:ascii="Consolas" w:hAnsi="Consolas" w:eastAsia="Consolas" w:cs="Consolas"/>
                <w:sz w:val="22"/>
              </w:rPr>
              <w:br w:type="textWrapping"/>
            </w:r>
            <w:r>
              <w:rPr>
                <w:rFonts w:ascii="Consolas" w:hAnsi="Consolas" w:eastAsia="Consolas" w:cs="Consolas"/>
                <w:sz w:val="22"/>
              </w:rPr>
              <w:t xml:space="preserve">    while (1)</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if (conCount &lt;= 0) {</w:t>
            </w:r>
            <w:r>
              <w:rPr>
                <w:rFonts w:ascii="Consolas" w:hAnsi="Consolas" w:eastAsia="Consolas" w:cs="Consolas"/>
                <w:sz w:val="22"/>
              </w:rPr>
              <w:br w:type="textWrapping"/>
            </w:r>
            <w:r>
              <w:rPr>
                <w:rFonts w:ascii="Consolas" w:hAnsi="Consolas" w:eastAsia="Consolas" w:cs="Consolas"/>
                <w:sz w:val="22"/>
              </w:rPr>
              <w:t xml:space="preserve">        printf("编号为%li的消费者工作结束！\n",id);</w:t>
            </w:r>
            <w:r>
              <w:rPr>
                <w:rFonts w:ascii="Consolas" w:hAnsi="Consolas" w:eastAsia="Consolas" w:cs="Consolas"/>
                <w:sz w:val="22"/>
              </w:rPr>
              <w:br w:type="textWrapping"/>
            </w:r>
            <w:r>
              <w:rPr>
                <w:rFonts w:ascii="Consolas" w:hAnsi="Consolas" w:eastAsia="Consolas" w:cs="Consolas"/>
                <w:sz w:val="22"/>
              </w:rPr>
              <w:t xml:space="preserve">            pthread_exit(NULL);</w:t>
            </w:r>
            <w:r>
              <w:rPr>
                <w:rFonts w:ascii="Consolas" w:hAnsi="Consolas" w:eastAsia="Consolas" w:cs="Consolas"/>
                <w:sz w:val="22"/>
              </w:rPr>
              <w:br w:type="textWrapping"/>
            </w:r>
            <w:r>
              <w:rPr>
                <w:rFonts w:ascii="Consolas" w:hAnsi="Consolas" w:eastAsia="Consolas" w:cs="Consolas"/>
                <w:sz w:val="22"/>
              </w:rPr>
              <w:t xml:space="preserve">            return NULL;</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ITEM_ST consumed_item;</w:t>
            </w:r>
            <w:r>
              <w:rPr>
                <w:rFonts w:ascii="Consolas" w:hAnsi="Consolas" w:eastAsia="Consolas" w:cs="Consolas"/>
                <w:sz w:val="22"/>
              </w:rPr>
              <w:br w:type="textWrapping"/>
            </w:r>
            <w:r>
              <w:rPr>
                <w:rFonts w:ascii="Consolas" w:hAnsi="Consolas" w:eastAsia="Consolas" w:cs="Consolas"/>
                <w:sz w:val="22"/>
              </w:rPr>
              <w:t xml:space="preserve">         if (conCount &lt;= 0) {</w:t>
            </w:r>
            <w:r>
              <w:rPr>
                <w:rFonts w:ascii="Consolas" w:hAnsi="Consolas" w:eastAsia="Consolas" w:cs="Consolas"/>
                <w:sz w:val="22"/>
              </w:rPr>
              <w:br w:type="textWrapping"/>
            </w:r>
            <w:r>
              <w:rPr>
                <w:rFonts w:ascii="Consolas" w:hAnsi="Consolas" w:eastAsia="Consolas" w:cs="Consolas"/>
                <w:sz w:val="22"/>
              </w:rPr>
              <w:t xml:space="preserve">         printf("编号为%li的消费者工作结束！\n",id);</w:t>
            </w:r>
            <w:r>
              <w:rPr>
                <w:rFonts w:ascii="Consolas" w:hAnsi="Consolas" w:eastAsia="Consolas" w:cs="Consolas"/>
                <w:sz w:val="22"/>
              </w:rPr>
              <w:br w:type="textWrapping"/>
            </w:r>
            <w:r>
              <w:rPr>
                <w:rFonts w:ascii="Consolas" w:hAnsi="Consolas" w:eastAsia="Consolas" w:cs="Consolas"/>
                <w:sz w:val="22"/>
              </w:rPr>
              <w:t xml:space="preserve">            pthread_exit(NULL);</w:t>
            </w:r>
            <w:r>
              <w:rPr>
                <w:rFonts w:ascii="Consolas" w:hAnsi="Consolas" w:eastAsia="Consolas" w:cs="Consolas"/>
                <w:sz w:val="22"/>
              </w:rPr>
              <w:br w:type="textWrapping"/>
            </w:r>
            <w:r>
              <w:rPr>
                <w:rFonts w:ascii="Consolas" w:hAnsi="Consolas" w:eastAsia="Consolas" w:cs="Consolas"/>
                <w:sz w:val="22"/>
              </w:rPr>
              <w:t xml:space="preserve">            return NULL;</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printf("编号为%li的消费者准备进入邻界区！\n", id);</w:t>
            </w:r>
            <w:r>
              <w:rPr>
                <w:rFonts w:ascii="Consolas" w:hAnsi="Consolas" w:eastAsia="Consolas" w:cs="Consolas"/>
                <w:sz w:val="22"/>
              </w:rPr>
              <w:br w:type="textWrapping"/>
            </w:r>
            <w:r>
              <w:rPr>
                <w:rFonts w:ascii="Consolas" w:hAnsi="Consolas" w:eastAsia="Consolas" w:cs="Consolas"/>
                <w:sz w:val="22"/>
              </w:rPr>
              <w:t xml:space="preserve">        sem_wait(&amp;full);</w:t>
            </w:r>
            <w:r>
              <w:rPr>
                <w:rFonts w:ascii="Consolas" w:hAnsi="Consolas" w:eastAsia="Consolas" w:cs="Consolas"/>
                <w:sz w:val="22"/>
              </w:rPr>
              <w:br w:type="textWrapping"/>
            </w:r>
            <w:r>
              <w:rPr>
                <w:rFonts w:ascii="Consolas" w:hAnsi="Consolas" w:eastAsia="Consolas" w:cs="Consolas"/>
                <w:sz w:val="22"/>
              </w:rPr>
              <w:t xml:space="preserve">        pthread_mutex_lock(&amp;mutex);</w:t>
            </w:r>
            <w:r>
              <w:rPr>
                <w:rFonts w:ascii="Consolas" w:hAnsi="Consolas" w:eastAsia="Consolas" w:cs="Consolas"/>
                <w:sz w:val="22"/>
              </w:rPr>
              <w:br w:type="textWrapping"/>
            </w:r>
            <w:r>
              <w:rPr>
                <w:rFonts w:ascii="Consolas" w:hAnsi="Consolas" w:eastAsia="Consolas" w:cs="Consolas"/>
                <w:sz w:val="22"/>
              </w:rPr>
              <w:t xml:space="preserve">        printf("编号为%li的消费者已经进入邻界区！\n", id);</w:t>
            </w:r>
            <w:r>
              <w:rPr>
                <w:rFonts w:ascii="Consolas" w:hAnsi="Consolas" w:eastAsia="Consolas" w:cs="Consolas"/>
                <w:sz w:val="22"/>
              </w:rPr>
              <w:br w:type="textWrapping"/>
            </w:r>
            <w:r>
              <w:rPr>
                <w:rFonts w:ascii="Consolas" w:hAnsi="Consolas" w:eastAsia="Consolas" w:cs="Consolas"/>
                <w:sz w:val="22"/>
              </w:rPr>
              <w:t xml:space="preserve">        if (conCount &lt;= 0) {</w:t>
            </w:r>
            <w:r>
              <w:rPr>
                <w:rFonts w:ascii="Consolas" w:hAnsi="Consolas" w:eastAsia="Consolas" w:cs="Consolas"/>
                <w:sz w:val="22"/>
              </w:rPr>
              <w:br w:type="textWrapping"/>
            </w:r>
            <w:r>
              <w:rPr>
                <w:rFonts w:ascii="Consolas" w:hAnsi="Consolas" w:eastAsia="Consolas" w:cs="Consolas"/>
                <w:sz w:val="22"/>
              </w:rPr>
              <w:t xml:space="preserve">         printf("编号为%li的消费者工作结束！\n",id);</w:t>
            </w:r>
            <w:r>
              <w:rPr>
                <w:rFonts w:ascii="Consolas" w:hAnsi="Consolas" w:eastAsia="Consolas" w:cs="Consolas"/>
                <w:sz w:val="22"/>
              </w:rPr>
              <w:br w:type="textWrapping"/>
            </w:r>
            <w:r>
              <w:rPr>
                <w:rFonts w:ascii="Consolas" w:hAnsi="Consolas" w:eastAsia="Consolas" w:cs="Consolas"/>
                <w:sz w:val="22"/>
              </w:rPr>
              <w:t xml:space="preserve">            pthread_mutex_unlock(&amp;mutex);</w:t>
            </w:r>
            <w:r>
              <w:rPr>
                <w:rFonts w:ascii="Consolas" w:hAnsi="Consolas" w:eastAsia="Consolas" w:cs="Consolas"/>
                <w:sz w:val="22"/>
              </w:rPr>
              <w:br w:type="textWrapping"/>
            </w:r>
            <w:r>
              <w:rPr>
                <w:rFonts w:ascii="Consolas" w:hAnsi="Consolas" w:eastAsia="Consolas" w:cs="Consolas"/>
                <w:sz w:val="22"/>
              </w:rPr>
              <w:t xml:space="preserve">            sem_post(&amp;empty);</w:t>
            </w:r>
            <w:r>
              <w:rPr>
                <w:rFonts w:ascii="Consolas" w:hAnsi="Consolas" w:eastAsia="Consolas" w:cs="Consolas"/>
                <w:sz w:val="22"/>
              </w:rPr>
              <w:br w:type="textWrapping"/>
            </w:r>
            <w:r>
              <w:rPr>
                <w:rFonts w:ascii="Consolas" w:hAnsi="Consolas" w:eastAsia="Consolas" w:cs="Consolas"/>
                <w:sz w:val="22"/>
              </w:rPr>
              <w:t xml:space="preserve">            pthread_exit(NULL);</w:t>
            </w:r>
            <w:r>
              <w:rPr>
                <w:rFonts w:ascii="Consolas" w:hAnsi="Consolas" w:eastAsia="Consolas" w:cs="Consolas"/>
                <w:sz w:val="22"/>
              </w:rPr>
              <w:br w:type="textWrapping"/>
            </w:r>
            <w:r>
              <w:rPr>
                <w:rFonts w:ascii="Consolas" w:hAnsi="Consolas" w:eastAsia="Consolas" w:cs="Consolas"/>
                <w:sz w:val="22"/>
              </w:rPr>
              <w:t xml:space="preserve">            return NULL;</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BUFFER_ST *current_buf = head;</w:t>
            </w:r>
            <w:r>
              <w:rPr>
                <w:rFonts w:ascii="Consolas" w:hAnsi="Consolas" w:eastAsia="Consolas" w:cs="Consolas"/>
                <w:sz w:val="22"/>
              </w:rPr>
              <w:br w:type="textWrapping"/>
            </w:r>
            <w:r>
              <w:rPr>
                <w:rFonts w:ascii="Consolas" w:hAnsi="Consolas" w:eastAsia="Consolas" w:cs="Consolas"/>
                <w:sz w:val="22"/>
              </w:rPr>
              <w:t xml:space="preserve">    while (current_buf != NULL &amp;&amp; current_buf-&gt;isempty) {</w:t>
            </w:r>
            <w:r>
              <w:rPr>
                <w:rFonts w:ascii="Consolas" w:hAnsi="Consolas" w:eastAsia="Consolas" w:cs="Consolas"/>
                <w:sz w:val="22"/>
              </w:rPr>
              <w:br w:type="textWrapping"/>
            </w:r>
            <w:r>
              <w:rPr>
                <w:rFonts w:ascii="Consolas" w:hAnsi="Consolas" w:eastAsia="Consolas" w:cs="Consolas"/>
                <w:sz w:val="22"/>
              </w:rPr>
              <w:t xml:space="preserve">        current_buf = current_buf-&gt;nextbuf;</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if (current_buf != NULL) {</w:t>
            </w:r>
            <w:r>
              <w:rPr>
                <w:rFonts w:ascii="Consolas" w:hAnsi="Consolas" w:eastAsia="Consolas" w:cs="Consolas"/>
                <w:sz w:val="22"/>
              </w:rPr>
              <w:br w:type="textWrapping"/>
            </w:r>
            <w:r>
              <w:rPr>
                <w:rFonts w:ascii="Consolas" w:hAnsi="Consolas" w:eastAsia="Consolas" w:cs="Consolas"/>
                <w:sz w:val="22"/>
              </w:rPr>
              <w:t xml:space="preserve">        // 从缓冲区取出产品</w:t>
            </w:r>
            <w:r>
              <w:rPr>
                <w:rFonts w:ascii="Consolas" w:hAnsi="Consolas" w:eastAsia="Consolas" w:cs="Consolas"/>
                <w:sz w:val="22"/>
              </w:rPr>
              <w:br w:type="textWrapping"/>
            </w:r>
            <w:r>
              <w:rPr>
                <w:rFonts w:ascii="Consolas" w:hAnsi="Consolas" w:eastAsia="Consolas" w:cs="Consolas"/>
                <w:sz w:val="22"/>
              </w:rPr>
              <w:t xml:space="preserve">       consumed_item = current_buf-&gt;item;</w:t>
            </w:r>
            <w:r>
              <w:rPr>
                <w:rFonts w:ascii="Consolas" w:hAnsi="Consolas" w:eastAsia="Consolas" w:cs="Consolas"/>
                <w:sz w:val="22"/>
              </w:rPr>
              <w:br w:type="textWrapping"/>
            </w:r>
            <w:r>
              <w:rPr>
                <w:rFonts w:ascii="Consolas" w:hAnsi="Consolas" w:eastAsia="Consolas" w:cs="Consolas"/>
                <w:sz w:val="22"/>
              </w:rPr>
              <w:t xml:space="preserve">        printf("编号为%li的消费者从邻界区取出商品！\n", id);</w:t>
            </w:r>
            <w:r>
              <w:rPr>
                <w:rFonts w:ascii="Consolas" w:hAnsi="Consolas" w:eastAsia="Consolas" w:cs="Consolas"/>
                <w:sz w:val="22"/>
              </w:rPr>
              <w:br w:type="textWrapping"/>
            </w:r>
            <w:r>
              <w:rPr>
                <w:rFonts w:ascii="Consolas" w:hAnsi="Consolas" w:eastAsia="Consolas" w:cs="Consolas"/>
                <w:sz w:val="22"/>
              </w:rPr>
              <w:t xml:space="preserve">        current_buf-&gt;isempty = true;</w:t>
            </w:r>
            <w:r>
              <w:rPr>
                <w:rFonts w:ascii="Consolas" w:hAnsi="Consolas" w:eastAsia="Consolas" w:cs="Consolas"/>
                <w:sz w:val="22"/>
              </w:rPr>
              <w:br w:type="textWrapping"/>
            </w:r>
            <w:r>
              <w:rPr>
                <w:rFonts w:ascii="Consolas" w:hAnsi="Consolas" w:eastAsia="Consolas" w:cs="Consolas"/>
                <w:sz w:val="22"/>
              </w:rPr>
              <w:t xml:space="preserve">        show_item(consumed_item);</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printf("编号为%li的消费者离开邻界区！\n", id);</w:t>
            </w:r>
            <w:r>
              <w:rPr>
                <w:rFonts w:ascii="Consolas" w:hAnsi="Consolas" w:eastAsia="Consolas" w:cs="Consolas"/>
                <w:sz w:val="22"/>
              </w:rPr>
              <w:br w:type="textWrapping"/>
            </w:r>
            <w:r>
              <w:rPr>
                <w:rFonts w:ascii="Consolas" w:hAnsi="Consolas" w:eastAsia="Consolas" w:cs="Consolas"/>
                <w:sz w:val="22"/>
              </w:rPr>
              <w:t xml:space="preserve">        pthread_mutex_unlock(&amp;mutex);</w:t>
            </w:r>
            <w:r>
              <w:rPr>
                <w:rFonts w:ascii="Consolas" w:hAnsi="Consolas" w:eastAsia="Consolas" w:cs="Consolas"/>
                <w:sz w:val="22"/>
              </w:rPr>
              <w:br w:type="textWrapping"/>
            </w:r>
            <w:r>
              <w:rPr>
                <w:rFonts w:ascii="Consolas" w:hAnsi="Consolas" w:eastAsia="Consolas" w:cs="Consolas"/>
                <w:sz w:val="22"/>
              </w:rPr>
              <w:t xml:space="preserve">        sem_post(&amp;empty);</w:t>
            </w:r>
            <w:r>
              <w:rPr>
                <w:rFonts w:ascii="Consolas" w:hAnsi="Consolas" w:eastAsia="Consolas" w:cs="Consolas"/>
                <w:sz w:val="22"/>
              </w:rPr>
              <w:br w:type="textWrapping"/>
            </w:r>
            <w:r>
              <w:rPr>
                <w:rFonts w:ascii="Consolas" w:hAnsi="Consolas" w:eastAsia="Consolas" w:cs="Consolas"/>
                <w:sz w:val="22"/>
              </w:rPr>
              <w:t xml:space="preserve">        int time = rand() % 10 + 1;</w:t>
            </w:r>
            <w:r>
              <w:rPr>
                <w:rFonts w:ascii="Consolas" w:hAnsi="Consolas" w:eastAsia="Consolas" w:cs="Consolas"/>
                <w:sz w:val="22"/>
              </w:rPr>
              <w:br w:type="textWrapping"/>
            </w:r>
            <w:r>
              <w:rPr>
                <w:rFonts w:ascii="Consolas" w:hAnsi="Consolas" w:eastAsia="Consolas" w:cs="Consolas"/>
                <w:sz w:val="22"/>
              </w:rPr>
              <w:t xml:space="preserve">        sleep(time);</w:t>
            </w:r>
            <w:r>
              <w:rPr>
                <w:rFonts w:ascii="Consolas" w:hAnsi="Consolas" w:eastAsia="Consolas" w:cs="Consolas"/>
                <w:sz w:val="22"/>
              </w:rPr>
              <w:br w:type="textWrapping"/>
            </w:r>
            <w:r>
              <w:rPr>
                <w:rFonts w:ascii="Consolas" w:hAnsi="Consolas" w:eastAsia="Consolas" w:cs="Consolas"/>
                <w:sz w:val="22"/>
              </w:rPr>
              <w:t xml:space="preserve">        pthread_mutex_lock(&amp;count2);</w:t>
            </w:r>
            <w:r>
              <w:rPr>
                <w:rFonts w:ascii="Consolas" w:hAnsi="Consolas" w:eastAsia="Consolas" w:cs="Consolas"/>
                <w:sz w:val="22"/>
              </w:rPr>
              <w:br w:type="textWrapping"/>
            </w:r>
            <w:r>
              <w:rPr>
                <w:rFonts w:ascii="Consolas" w:hAnsi="Consolas" w:eastAsia="Consolas" w:cs="Consolas"/>
                <w:sz w:val="22"/>
              </w:rPr>
              <w:t xml:space="preserve">        conCount--;</w:t>
            </w:r>
            <w:r>
              <w:rPr>
                <w:rFonts w:ascii="Consolas" w:hAnsi="Consolas" w:eastAsia="Consolas" w:cs="Consolas"/>
                <w:sz w:val="22"/>
              </w:rPr>
              <w:br w:type="textWrapping"/>
            </w:r>
            <w:r>
              <w:rPr>
                <w:rFonts w:ascii="Consolas" w:hAnsi="Consolas" w:eastAsia="Consolas" w:cs="Consolas"/>
                <w:sz w:val="22"/>
              </w:rPr>
              <w:t xml:space="preserve">        pthread_mutex_unlock(&amp;count2);</w:t>
            </w:r>
            <w:r>
              <w:rPr>
                <w:rFonts w:ascii="Consolas" w:hAnsi="Consolas" w:eastAsia="Consolas" w:cs="Consolas"/>
                <w:sz w:val="22"/>
              </w:rPr>
              <w:br w:type="textWrapping"/>
            </w:r>
            <w:r>
              <w:rPr>
                <w:rFonts w:ascii="Consolas" w:hAnsi="Consolas" w:eastAsia="Consolas" w:cs="Consolas"/>
                <w:sz w:val="22"/>
              </w:rPr>
              <w:t xml:space="preserve">         printf("编号为%li的消费者消费了一件商品！\n", id);</w:t>
            </w:r>
            <w:r>
              <w:rPr>
                <w:rFonts w:ascii="Consolas" w:hAnsi="Consolas" w:eastAsia="Consolas" w:cs="Consolas"/>
                <w:sz w:val="22"/>
              </w:rPr>
              <w:br w:type="textWrapping"/>
            </w:r>
            <w:r>
              <w:rPr>
                <w:rFonts w:ascii="Consolas" w:hAnsi="Consolas" w:eastAsia="Consolas" w:cs="Consolas"/>
                <w:sz w:val="22"/>
              </w:rPr>
              <w:t xml:space="preserve">        show_item(consumed_item);</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pthread_exit(NULL);</w:t>
            </w:r>
            <w:r>
              <w:rPr>
                <w:rFonts w:ascii="Consolas" w:hAnsi="Consolas" w:eastAsia="Consolas" w:cs="Consolas"/>
                <w:sz w:val="22"/>
              </w:rPr>
              <w:br w:type="textWrapping"/>
            </w:r>
            <w:r>
              <w:rPr>
                <w:rFonts w:ascii="Consolas" w:hAnsi="Consolas" w:eastAsia="Consolas" w:cs="Consolas"/>
                <w:sz w:val="22"/>
              </w:rPr>
              <w:t>}</w:t>
            </w:r>
            <w:r>
              <w:rPr>
                <w:rFonts w:ascii="Consolas" w:hAnsi="Consolas" w:eastAsia="Consolas" w:cs="Consolas"/>
                <w:sz w:val="22"/>
              </w:rPr>
              <w:br w:type="textWrapping"/>
            </w:r>
            <w:r>
              <w:rPr>
                <w:rFonts w:ascii="Consolas" w:hAnsi="Consolas" w:eastAsia="Consolas" w:cs="Consolas"/>
                <w:sz w:val="22"/>
              </w:rPr>
              <w:t>int main()</w:t>
            </w:r>
            <w:r>
              <w:rPr>
                <w:rFonts w:ascii="Consolas" w:hAnsi="Consolas" w:eastAsia="Consolas" w:cs="Consolas"/>
                <w:sz w:val="22"/>
              </w:rPr>
              <w:br w:type="textWrapping"/>
            </w:r>
            <w:r>
              <w:rPr>
                <w:rFonts w:ascii="Consolas" w:hAnsi="Consolas" w:eastAsia="Consolas" w:cs="Consolas"/>
                <w:sz w:val="22"/>
              </w:rPr>
              <w:t>{</w:t>
            </w:r>
            <w:r>
              <w:rPr>
                <w:rFonts w:ascii="Consolas" w:hAnsi="Consolas" w:eastAsia="Consolas" w:cs="Consolas"/>
                <w:sz w:val="22"/>
              </w:rPr>
              <w:br w:type="textWrapping"/>
            </w:r>
            <w:r>
              <w:rPr>
                <w:rFonts w:ascii="Consolas" w:hAnsi="Consolas" w:eastAsia="Consolas" w:cs="Consolas"/>
                <w:sz w:val="22"/>
              </w:rPr>
              <w:t xml:space="preserve">     for (int i = 0; i &lt; 20; i++) {</w:t>
            </w:r>
            <w:r>
              <w:rPr>
                <w:rFonts w:ascii="Consolas" w:hAnsi="Consolas" w:eastAsia="Consolas" w:cs="Consolas"/>
                <w:sz w:val="22"/>
              </w:rPr>
              <w:br w:type="textWrapping"/>
            </w:r>
            <w:r>
              <w:rPr>
                <w:rFonts w:ascii="Consolas" w:hAnsi="Consolas" w:eastAsia="Consolas" w:cs="Consolas"/>
                <w:sz w:val="22"/>
              </w:rPr>
              <w:t xml:space="preserve">        // 为每个节点分配内存</w:t>
            </w:r>
            <w:r>
              <w:rPr>
                <w:rFonts w:ascii="Consolas" w:hAnsi="Consolas" w:eastAsia="Consolas" w:cs="Consolas"/>
                <w:sz w:val="22"/>
              </w:rPr>
              <w:br w:type="textWrapping"/>
            </w:r>
            <w:r>
              <w:rPr>
                <w:rFonts w:ascii="Consolas" w:hAnsi="Consolas" w:eastAsia="Consolas" w:cs="Consolas"/>
                <w:sz w:val="22"/>
              </w:rPr>
              <w:t xml:space="preserve">        current = (BUFFER_ST *)malloc(sizeof(BUFFER_ST));</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初始化节点</w:t>
            </w:r>
            <w:r>
              <w:rPr>
                <w:rFonts w:ascii="Consolas" w:hAnsi="Consolas" w:eastAsia="Consolas" w:cs="Consolas"/>
                <w:sz w:val="22"/>
              </w:rPr>
              <w:br w:type="textWrapping"/>
            </w:r>
            <w:r>
              <w:rPr>
                <w:rFonts w:ascii="Consolas" w:hAnsi="Consolas" w:eastAsia="Consolas" w:cs="Consolas"/>
                <w:sz w:val="22"/>
              </w:rPr>
              <w:t xml:space="preserve">        current-&gt;id = i + 1; // 给每个缓冲区一个唯一的ID</w:t>
            </w:r>
            <w:r>
              <w:rPr>
                <w:rFonts w:ascii="Consolas" w:hAnsi="Consolas" w:eastAsia="Consolas" w:cs="Consolas"/>
                <w:sz w:val="22"/>
              </w:rPr>
              <w:br w:type="textWrapping"/>
            </w:r>
            <w:r>
              <w:rPr>
                <w:rFonts w:ascii="Consolas" w:hAnsi="Consolas" w:eastAsia="Consolas" w:cs="Consolas"/>
                <w:sz w:val="22"/>
              </w:rPr>
              <w:t xml:space="preserve">        current-&gt;isempty = true; // 初始时设置缓冲区为空</w:t>
            </w:r>
            <w:r>
              <w:rPr>
                <w:rFonts w:ascii="Consolas" w:hAnsi="Consolas" w:eastAsia="Consolas" w:cs="Consolas"/>
                <w:sz w:val="22"/>
              </w:rPr>
              <w:br w:type="textWrapping"/>
            </w:r>
            <w:r>
              <w:rPr>
                <w:rFonts w:ascii="Consolas" w:hAnsi="Consolas" w:eastAsia="Consolas" w:cs="Consolas"/>
                <w:sz w:val="22"/>
              </w:rPr>
              <w:t xml:space="preserve">        current-&gt;nextbuf = NULL; // 下一个指针设置为NULL</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if (i == 0) {</w:t>
            </w:r>
            <w:r>
              <w:rPr>
                <w:rFonts w:ascii="Consolas" w:hAnsi="Consolas" w:eastAsia="Consolas" w:cs="Consolas"/>
                <w:sz w:val="22"/>
              </w:rPr>
              <w:br w:type="textWrapping"/>
            </w:r>
            <w:r>
              <w:rPr>
                <w:rFonts w:ascii="Consolas" w:hAnsi="Consolas" w:eastAsia="Consolas" w:cs="Consolas"/>
                <w:sz w:val="22"/>
              </w:rPr>
              <w:t xml:space="preserve">            head = current; // 第一个节点成为头节点</w:t>
            </w:r>
            <w:r>
              <w:rPr>
                <w:rFonts w:ascii="Consolas" w:hAnsi="Consolas" w:eastAsia="Consolas" w:cs="Consolas"/>
                <w:sz w:val="22"/>
              </w:rPr>
              <w:br w:type="textWrapping"/>
            </w:r>
            <w:r>
              <w:rPr>
                <w:rFonts w:ascii="Consolas" w:hAnsi="Consolas" w:eastAsia="Consolas" w:cs="Consolas"/>
                <w:sz w:val="22"/>
              </w:rPr>
              <w:t xml:space="preserve">        } else {</w:t>
            </w:r>
            <w:r>
              <w:rPr>
                <w:rFonts w:ascii="Consolas" w:hAnsi="Consolas" w:eastAsia="Consolas" w:cs="Consolas"/>
                <w:sz w:val="22"/>
              </w:rPr>
              <w:br w:type="textWrapping"/>
            </w:r>
            <w:r>
              <w:rPr>
                <w:rFonts w:ascii="Consolas" w:hAnsi="Consolas" w:eastAsia="Consolas" w:cs="Consolas"/>
                <w:sz w:val="22"/>
              </w:rPr>
              <w:t xml:space="preserve">            previous-&gt;nextbuf = current; // 将上一个节点的next指向当前节点</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previous = current; // 更新previous为当前节点</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BUFFER_ST *current, *previous = NULL;</w:t>
            </w:r>
            <w:r>
              <w:rPr>
                <w:rFonts w:ascii="Consolas" w:hAnsi="Consolas" w:eastAsia="Consolas" w:cs="Consolas"/>
                <w:sz w:val="22"/>
              </w:rPr>
              <w:br w:type="textWrapping"/>
            </w:r>
            <w:r>
              <w:rPr>
                <w:rFonts w:ascii="Consolas" w:hAnsi="Consolas" w:eastAsia="Consolas" w:cs="Consolas"/>
                <w:sz w:val="22"/>
              </w:rPr>
              <w:t xml:space="preserve">    srand((unsigned)time(NULL));</w:t>
            </w:r>
            <w:r>
              <w:rPr>
                <w:rFonts w:ascii="Consolas" w:hAnsi="Consolas" w:eastAsia="Consolas" w:cs="Consolas"/>
                <w:sz w:val="22"/>
              </w:rPr>
              <w:br w:type="textWrapping"/>
            </w:r>
            <w:r>
              <w:rPr>
                <w:rFonts w:ascii="Consolas" w:hAnsi="Consolas" w:eastAsia="Consolas" w:cs="Consolas"/>
                <w:sz w:val="22"/>
              </w:rPr>
              <w:t xml:space="preserve">    sem_init(&amp;empty, 0, N);</w:t>
            </w:r>
            <w:r>
              <w:rPr>
                <w:rFonts w:ascii="Consolas" w:hAnsi="Consolas" w:eastAsia="Consolas" w:cs="Consolas"/>
                <w:sz w:val="22"/>
              </w:rPr>
              <w:br w:type="textWrapping"/>
            </w:r>
            <w:r>
              <w:rPr>
                <w:rFonts w:ascii="Consolas" w:hAnsi="Consolas" w:eastAsia="Consolas" w:cs="Consolas"/>
                <w:sz w:val="22"/>
              </w:rPr>
              <w:t xml:space="preserve">    sem_init(&amp;full, 0, 0);</w:t>
            </w:r>
            <w:r>
              <w:rPr>
                <w:rFonts w:ascii="Consolas" w:hAnsi="Consolas" w:eastAsia="Consolas" w:cs="Consolas"/>
                <w:sz w:val="22"/>
              </w:rPr>
              <w:br w:type="textWrapping"/>
            </w:r>
            <w:r>
              <w:rPr>
                <w:rFonts w:ascii="Consolas" w:hAnsi="Consolas" w:eastAsia="Consolas" w:cs="Consolas"/>
                <w:sz w:val="22"/>
              </w:rPr>
              <w:t xml:space="preserve">    pthread_mutex_init(&amp;mutex, NULL);</w:t>
            </w:r>
            <w:r>
              <w:rPr>
                <w:rFonts w:ascii="Consolas" w:hAnsi="Consolas" w:eastAsia="Consolas" w:cs="Consolas"/>
                <w:sz w:val="22"/>
              </w:rPr>
              <w:br w:type="textWrapping"/>
            </w:r>
            <w:r>
              <w:rPr>
                <w:rFonts w:ascii="Consolas" w:hAnsi="Consolas" w:eastAsia="Consolas" w:cs="Consolas"/>
                <w:sz w:val="22"/>
              </w:rPr>
              <w:t xml:space="preserve">    pthread_mutex_init(&amp;count1, NULL);</w:t>
            </w:r>
            <w:r>
              <w:rPr>
                <w:rFonts w:ascii="Consolas" w:hAnsi="Consolas" w:eastAsia="Consolas" w:cs="Consolas"/>
                <w:sz w:val="22"/>
              </w:rPr>
              <w:br w:type="textWrapping"/>
            </w:r>
            <w:r>
              <w:rPr>
                <w:rFonts w:ascii="Consolas" w:hAnsi="Consolas" w:eastAsia="Consolas" w:cs="Consolas"/>
                <w:sz w:val="22"/>
              </w:rPr>
              <w:t xml:space="preserve">    pthread_mutex_init(&amp;count2, NULL);</w:t>
            </w:r>
            <w:r>
              <w:rPr>
                <w:rFonts w:ascii="Consolas" w:hAnsi="Consolas" w:eastAsia="Consolas" w:cs="Consolas"/>
                <w:sz w:val="22"/>
              </w:rPr>
              <w:br w:type="textWrapping"/>
            </w:r>
            <w:r>
              <w:rPr>
                <w:rFonts w:ascii="Consolas" w:hAnsi="Consolas" w:eastAsia="Consolas" w:cs="Consolas"/>
                <w:sz w:val="22"/>
              </w:rPr>
              <w:t xml:space="preserve">    pthread_t a[i];</w:t>
            </w:r>
            <w:r>
              <w:rPr>
                <w:rFonts w:ascii="Consolas" w:hAnsi="Consolas" w:eastAsia="Consolas" w:cs="Consolas"/>
                <w:sz w:val="22"/>
              </w:rPr>
              <w:br w:type="textWrapping"/>
            </w:r>
            <w:r>
              <w:rPr>
                <w:rFonts w:ascii="Consolas" w:hAnsi="Consolas" w:eastAsia="Consolas" w:cs="Consolas"/>
                <w:sz w:val="22"/>
              </w:rPr>
              <w:t xml:space="preserve">    pthread_t b[j];</w:t>
            </w:r>
            <w:r>
              <w:rPr>
                <w:rFonts w:ascii="Consolas" w:hAnsi="Consolas" w:eastAsia="Consolas" w:cs="Consolas"/>
                <w:sz w:val="22"/>
              </w:rPr>
              <w:br w:type="textWrapping"/>
            </w:r>
            <w:r>
              <w:rPr>
                <w:rFonts w:ascii="Consolas" w:hAnsi="Consolas" w:eastAsia="Consolas" w:cs="Consolas"/>
                <w:sz w:val="22"/>
              </w:rPr>
              <w:t xml:space="preserve">    people param[i];</w:t>
            </w:r>
            <w:r>
              <w:rPr>
                <w:rFonts w:ascii="Consolas" w:hAnsi="Consolas" w:eastAsia="Consolas" w:cs="Consolas"/>
                <w:sz w:val="22"/>
              </w:rPr>
              <w:br w:type="textWrapping"/>
            </w:r>
            <w:r>
              <w:rPr>
                <w:rFonts w:ascii="Consolas" w:hAnsi="Consolas" w:eastAsia="Consolas" w:cs="Consolas"/>
                <w:sz w:val="22"/>
              </w:rPr>
              <w:t xml:space="preserve">    people param2[j];</w:t>
            </w:r>
            <w:r>
              <w:rPr>
                <w:rFonts w:ascii="Consolas" w:hAnsi="Consolas" w:eastAsia="Consolas" w:cs="Consolas"/>
                <w:sz w:val="22"/>
              </w:rPr>
              <w:br w:type="textWrapping"/>
            </w:r>
            <w:r>
              <w:rPr>
                <w:rFonts w:ascii="Consolas" w:hAnsi="Consolas" w:eastAsia="Consolas" w:cs="Consolas"/>
                <w:sz w:val="22"/>
              </w:rPr>
              <w:t xml:space="preserve">    for (int t = 0;t &lt; i;t++) {</w:t>
            </w:r>
            <w:r>
              <w:rPr>
                <w:rFonts w:ascii="Consolas" w:hAnsi="Consolas" w:eastAsia="Consolas" w:cs="Consolas"/>
                <w:sz w:val="22"/>
              </w:rPr>
              <w:br w:type="textWrapping"/>
            </w:r>
            <w:r>
              <w:rPr>
                <w:rFonts w:ascii="Consolas" w:hAnsi="Consolas" w:eastAsia="Consolas" w:cs="Consolas"/>
                <w:sz w:val="22"/>
              </w:rPr>
              <w:t xml:space="preserve">        param[t].thread_id = t;</w:t>
            </w:r>
            <w:r>
              <w:rPr>
                <w:rFonts w:ascii="Consolas" w:hAnsi="Consolas" w:eastAsia="Consolas" w:cs="Consolas"/>
                <w:sz w:val="22"/>
              </w:rPr>
              <w:br w:type="textWrapping"/>
            </w:r>
            <w:r>
              <w:rPr>
                <w:rFonts w:ascii="Consolas" w:hAnsi="Consolas" w:eastAsia="Consolas" w:cs="Consolas"/>
                <w:sz w:val="22"/>
              </w:rPr>
              <w:t xml:space="preserve">        pthread_create(&amp;a[t], NULL, producer,(void*)&amp;param[t]);</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for (int t = 0;t &lt; j;t++) {</w:t>
            </w:r>
            <w:r>
              <w:rPr>
                <w:rFonts w:ascii="Consolas" w:hAnsi="Consolas" w:eastAsia="Consolas" w:cs="Consolas"/>
                <w:sz w:val="22"/>
              </w:rPr>
              <w:br w:type="textWrapping"/>
            </w:r>
            <w:r>
              <w:rPr>
                <w:rFonts w:ascii="Consolas" w:hAnsi="Consolas" w:eastAsia="Consolas" w:cs="Consolas"/>
                <w:sz w:val="22"/>
              </w:rPr>
              <w:t xml:space="preserve">        param2[t].thread_id = t;</w:t>
            </w:r>
            <w:r>
              <w:rPr>
                <w:rFonts w:ascii="Consolas" w:hAnsi="Consolas" w:eastAsia="Consolas" w:cs="Consolas"/>
                <w:sz w:val="22"/>
              </w:rPr>
              <w:br w:type="textWrapping"/>
            </w:r>
            <w:r>
              <w:rPr>
                <w:rFonts w:ascii="Consolas" w:hAnsi="Consolas" w:eastAsia="Consolas" w:cs="Consolas"/>
                <w:sz w:val="22"/>
              </w:rPr>
              <w:t xml:space="preserve">        pthread_create(&amp;b[t], NULL, consumer,(void*)&amp;param2[t]);</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for (int t = 0;t &lt; i;t++) {</w:t>
            </w:r>
            <w:r>
              <w:rPr>
                <w:rFonts w:ascii="Consolas" w:hAnsi="Consolas" w:eastAsia="Consolas" w:cs="Consolas"/>
                <w:sz w:val="22"/>
              </w:rPr>
              <w:br w:type="textWrapping"/>
            </w:r>
            <w:r>
              <w:rPr>
                <w:rFonts w:ascii="Consolas" w:hAnsi="Consolas" w:eastAsia="Consolas" w:cs="Consolas"/>
                <w:sz w:val="22"/>
              </w:rPr>
              <w:t xml:space="preserve">        pthread_join(a[t], NULL);</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for (int t = 0;t &lt; j;t++) {</w:t>
            </w:r>
            <w:r>
              <w:rPr>
                <w:rFonts w:ascii="Consolas" w:hAnsi="Consolas" w:eastAsia="Consolas" w:cs="Consolas"/>
                <w:sz w:val="22"/>
              </w:rPr>
              <w:br w:type="textWrapping"/>
            </w:r>
            <w:r>
              <w:rPr>
                <w:rFonts w:ascii="Consolas" w:hAnsi="Consolas" w:eastAsia="Consolas" w:cs="Consolas"/>
                <w:sz w:val="22"/>
              </w:rPr>
              <w:t xml:space="preserve">        pthread_join(b[t], NULL);</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sem_destroy(&amp;empty);</w:t>
            </w:r>
            <w:r>
              <w:rPr>
                <w:rFonts w:ascii="Consolas" w:hAnsi="Consolas" w:eastAsia="Consolas" w:cs="Consolas"/>
                <w:sz w:val="22"/>
              </w:rPr>
              <w:br w:type="textWrapping"/>
            </w:r>
            <w:r>
              <w:rPr>
                <w:rFonts w:ascii="Consolas" w:hAnsi="Consolas" w:eastAsia="Consolas" w:cs="Consolas"/>
                <w:sz w:val="22"/>
              </w:rPr>
              <w:t xml:space="preserve">    sem_destroy(&amp;full);</w:t>
            </w:r>
            <w:r>
              <w:rPr>
                <w:rFonts w:ascii="Consolas" w:hAnsi="Consolas" w:eastAsia="Consolas" w:cs="Consolas"/>
                <w:sz w:val="22"/>
              </w:rPr>
              <w:br w:type="textWrapping"/>
            </w:r>
            <w:r>
              <w:rPr>
                <w:rFonts w:ascii="Consolas" w:hAnsi="Consolas" w:eastAsia="Consolas" w:cs="Consolas"/>
                <w:sz w:val="22"/>
              </w:rPr>
              <w:t xml:space="preserve">    pthread_mutex_destroy(&amp;mutex);</w:t>
            </w:r>
            <w:r>
              <w:rPr>
                <w:rFonts w:ascii="Consolas" w:hAnsi="Consolas" w:eastAsia="Consolas" w:cs="Consolas"/>
                <w:sz w:val="22"/>
              </w:rPr>
              <w:br w:type="textWrapping"/>
            </w:r>
            <w:r>
              <w:rPr>
                <w:rFonts w:ascii="Consolas" w:hAnsi="Consolas" w:eastAsia="Consolas" w:cs="Consolas"/>
                <w:sz w:val="22"/>
              </w:rPr>
              <w:t xml:space="preserve">    return 0;</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w:t>
            </w:r>
            <w:r>
              <w:rPr>
                <w:rFonts w:ascii="Consolas" w:hAnsi="Consolas" w:eastAsia="Consolas" w:cs="Consolas"/>
                <w:sz w:val="22"/>
              </w:rPr>
              <w:br w:type="textWrapping"/>
            </w:r>
          </w:p>
        </w:tc>
      </w:tr>
    </w:tbl>
    <w:p>
      <w:pPr>
        <w:spacing w:before="380" w:after="140" w:line="288" w:lineRule="auto"/>
        <w:ind w:left="0"/>
        <w:jc w:val="left"/>
        <w:outlineLvl w:val="0"/>
      </w:pPr>
      <w:r>
        <w:rPr>
          <w:rFonts w:ascii="Arial" w:hAnsi="Arial" w:eastAsia="等线" w:cs="Arial"/>
          <w:b/>
          <w:sz w:val="36"/>
        </w:rPr>
        <w:t>二.解析</w:t>
      </w:r>
    </w:p>
    <w:p>
      <w:pPr>
        <w:spacing w:before="120" w:after="120" w:line="288" w:lineRule="auto"/>
        <w:ind w:left="0"/>
        <w:jc w:val="left"/>
      </w:pPr>
      <w:r>
        <w:rPr>
          <w:rFonts w:ascii="Arial" w:hAnsi="Arial" w:eastAsia="等线" w:cs="Arial"/>
          <w:sz w:val="22"/>
        </w:rPr>
        <w:t>本次实验定义了3个生产者，4个消费者，缓冲区大小为15，共生产20个商品，消费者共消费20个商品，到达临界值后退出工作。生产商品和消费商品不用进入缓冲区，生产者生产完才进去缓冲区存放商品，消费者从缓冲区取出商品后再消费商品。每</w:t>
      </w:r>
      <w:bookmarkStart w:id="0" w:name="_GoBack"/>
      <w:bookmarkEnd w:id="0"/>
      <w:r>
        <w:rPr>
          <w:rFonts w:ascii="Arial" w:hAnsi="Arial" w:eastAsia="等线" w:cs="Arial"/>
          <w:sz w:val="22"/>
        </w:rPr>
        <w:t>次进出缓冲区和生产消费均有信息输出。</w:t>
      </w:r>
    </w:p>
    <w:p>
      <w:pPr>
        <w:spacing w:before="300" w:after="120" w:line="288" w:lineRule="auto"/>
        <w:ind w:left="0"/>
        <w:jc w:val="left"/>
        <w:outlineLvl w:val="2"/>
      </w:pPr>
      <w:r>
        <w:rPr>
          <w:rFonts w:ascii="Arial" w:hAnsi="Arial" w:eastAsia="等线" w:cs="Arial"/>
          <w:b/>
          <w:sz w:val="30"/>
        </w:rPr>
        <w:t>数据结构</w:t>
      </w:r>
    </w:p>
    <w:p>
      <w:pPr>
        <w:numPr>
          <w:ilvl w:val="0"/>
          <w:numId w:val="1"/>
        </w:numPr>
        <w:spacing w:before="120" w:after="120" w:line="288" w:lineRule="auto"/>
        <w:ind w:left="0"/>
        <w:jc w:val="left"/>
      </w:pPr>
      <w:r>
        <w:rPr>
          <w:rFonts w:ascii="Consolas" w:hAnsi="Consolas" w:eastAsia="Consolas" w:cs="Consolas"/>
          <w:sz w:val="22"/>
          <w:shd w:val="clear" w:fill="EFF0F1"/>
        </w:rPr>
        <w:t>ITEM_ST</w:t>
      </w:r>
      <w:r>
        <w:rPr>
          <w:rFonts w:ascii="Arial" w:hAnsi="Arial" w:eastAsia="等线" w:cs="Arial"/>
          <w:sz w:val="22"/>
        </w:rPr>
        <w:t>: 表示生产的物品，包含 ID、生产时间、生产者 ID、校验码和数据。</w:t>
      </w:r>
    </w:p>
    <w:p>
      <w:pPr>
        <w:numPr>
          <w:ilvl w:val="0"/>
          <w:numId w:val="2"/>
        </w:numPr>
        <w:spacing w:before="120" w:after="120" w:line="288" w:lineRule="auto"/>
        <w:ind w:left="0"/>
        <w:jc w:val="left"/>
      </w:pPr>
      <w:r>
        <w:rPr>
          <w:rFonts w:ascii="Consolas" w:hAnsi="Consolas" w:eastAsia="Consolas" w:cs="Consolas"/>
          <w:sz w:val="22"/>
          <w:shd w:val="clear" w:fill="EFF0F1"/>
        </w:rPr>
        <w:t>BUFFER_ST</w:t>
      </w:r>
      <w:r>
        <w:rPr>
          <w:rFonts w:ascii="Arial" w:hAnsi="Arial" w:eastAsia="等线" w:cs="Arial"/>
          <w:sz w:val="22"/>
        </w:rPr>
        <w:t xml:space="preserve">: 缓冲区的结构，包含一个 </w:t>
      </w:r>
      <w:r>
        <w:rPr>
          <w:rFonts w:ascii="Consolas" w:hAnsi="Consolas" w:eastAsia="Consolas" w:cs="Consolas"/>
          <w:sz w:val="22"/>
          <w:shd w:val="clear" w:fill="EFF0F1"/>
        </w:rPr>
        <w:t>ITEM_ST</w:t>
      </w:r>
      <w:r>
        <w:rPr>
          <w:rFonts w:ascii="Arial" w:hAnsi="Arial" w:eastAsia="等线" w:cs="Arial"/>
          <w:sz w:val="22"/>
        </w:rPr>
        <w:t xml:space="preserve"> 物品、空/非空状态和指向下一个缓冲区的指针。</w:t>
      </w:r>
    </w:p>
    <w:p>
      <w:pPr>
        <w:numPr>
          <w:ilvl w:val="0"/>
          <w:numId w:val="3"/>
        </w:numPr>
        <w:spacing w:before="120" w:after="120" w:line="288" w:lineRule="auto"/>
        <w:ind w:left="0"/>
        <w:jc w:val="left"/>
      </w:pPr>
      <w:r>
        <w:rPr>
          <w:rFonts w:ascii="Consolas" w:hAnsi="Consolas" w:eastAsia="Consolas" w:cs="Consolas"/>
          <w:sz w:val="22"/>
          <w:shd w:val="clear" w:fill="EFF0F1"/>
        </w:rPr>
        <w:t>people</w:t>
      </w:r>
      <w:r>
        <w:rPr>
          <w:rFonts w:ascii="Arial" w:hAnsi="Arial" w:eastAsia="等线" w:cs="Arial"/>
          <w:sz w:val="22"/>
        </w:rPr>
        <w:t>: 用于传递给线程的结构体，包含线程 ID。</w:t>
      </w:r>
    </w:p>
    <w:p>
      <w:pPr>
        <w:spacing w:before="300" w:after="120" w:line="288" w:lineRule="auto"/>
        <w:ind w:left="0"/>
        <w:jc w:val="left"/>
        <w:outlineLvl w:val="2"/>
      </w:pPr>
      <w:r>
        <w:rPr>
          <w:rFonts w:ascii="Arial" w:hAnsi="Arial" w:eastAsia="等线" w:cs="Arial"/>
          <w:b/>
          <w:sz w:val="30"/>
        </w:rPr>
        <w:t>全局变量</w:t>
      </w:r>
    </w:p>
    <w:p>
      <w:pPr>
        <w:numPr>
          <w:ilvl w:val="0"/>
          <w:numId w:val="4"/>
        </w:numPr>
        <w:spacing w:before="120" w:after="120" w:line="288" w:lineRule="auto"/>
        <w:ind w:left="0"/>
        <w:jc w:val="left"/>
      </w:pPr>
      <w:r>
        <w:rPr>
          <w:rFonts w:ascii="Consolas" w:hAnsi="Consolas" w:eastAsia="Consolas" w:cs="Consolas"/>
          <w:sz w:val="22"/>
          <w:shd w:val="clear" w:fill="EFF0F1"/>
        </w:rPr>
        <w:t>proCount</w:t>
      </w:r>
      <w:r>
        <w:rPr>
          <w:rFonts w:ascii="Arial" w:hAnsi="Arial" w:eastAsia="等线" w:cs="Arial"/>
          <w:sz w:val="22"/>
        </w:rPr>
        <w:t xml:space="preserve"> 和 </w:t>
      </w:r>
      <w:r>
        <w:rPr>
          <w:rFonts w:ascii="Consolas" w:hAnsi="Consolas" w:eastAsia="Consolas" w:cs="Consolas"/>
          <w:sz w:val="22"/>
          <w:shd w:val="clear" w:fill="EFF0F1"/>
        </w:rPr>
        <w:t>conCount</w:t>
      </w:r>
      <w:r>
        <w:rPr>
          <w:rFonts w:ascii="Arial" w:hAnsi="Arial" w:eastAsia="等线" w:cs="Arial"/>
          <w:sz w:val="22"/>
        </w:rPr>
        <w:t>: 分别追踪生产者和消费者的活动次数。</w:t>
      </w:r>
    </w:p>
    <w:p>
      <w:pPr>
        <w:numPr>
          <w:ilvl w:val="0"/>
          <w:numId w:val="5"/>
        </w:numPr>
        <w:spacing w:before="120" w:after="120" w:line="288" w:lineRule="auto"/>
        <w:ind w:left="0"/>
        <w:jc w:val="left"/>
      </w:pPr>
      <w:r>
        <w:rPr>
          <w:rFonts w:ascii="Consolas" w:hAnsi="Consolas" w:eastAsia="Consolas" w:cs="Consolas"/>
          <w:sz w:val="22"/>
          <w:shd w:val="clear" w:fill="EFF0F1"/>
        </w:rPr>
        <w:t>head</w:t>
      </w:r>
      <w:r>
        <w:rPr>
          <w:rFonts w:ascii="Arial" w:hAnsi="Arial" w:eastAsia="等线" w:cs="Arial"/>
          <w:sz w:val="22"/>
        </w:rPr>
        <w:t>: 缓冲区链表的头指针。</w:t>
      </w:r>
    </w:p>
    <w:p>
      <w:pPr>
        <w:numPr>
          <w:ilvl w:val="0"/>
          <w:numId w:val="6"/>
        </w:numPr>
        <w:spacing w:before="120" w:after="120" w:line="288" w:lineRule="auto"/>
        <w:ind w:left="0"/>
        <w:jc w:val="left"/>
      </w:pPr>
      <w:r>
        <w:rPr>
          <w:rFonts w:ascii="Consolas" w:hAnsi="Consolas" w:eastAsia="Consolas" w:cs="Consolas"/>
          <w:sz w:val="22"/>
          <w:shd w:val="clear" w:fill="EFF0F1"/>
        </w:rPr>
        <w:t>sem_t empty, full</w:t>
      </w:r>
      <w:r>
        <w:rPr>
          <w:rFonts w:ascii="Arial" w:hAnsi="Arial" w:eastAsia="等线" w:cs="Arial"/>
          <w:sz w:val="22"/>
        </w:rPr>
        <w:t>: 控制缓冲区空和满的信号量。</w:t>
      </w:r>
    </w:p>
    <w:p>
      <w:pPr>
        <w:numPr>
          <w:ilvl w:val="0"/>
          <w:numId w:val="7"/>
        </w:numPr>
        <w:spacing w:before="120" w:after="120" w:line="288" w:lineRule="auto"/>
        <w:ind w:left="0"/>
        <w:jc w:val="left"/>
      </w:pPr>
      <w:r>
        <w:rPr>
          <w:rFonts w:ascii="Consolas" w:hAnsi="Consolas" w:eastAsia="Consolas" w:cs="Consolas"/>
          <w:sz w:val="22"/>
          <w:shd w:val="clear" w:fill="EFF0F1"/>
        </w:rPr>
        <w:t>pthread_mutex_t count1, count2, mutex</w:t>
      </w:r>
      <w:r>
        <w:rPr>
          <w:rFonts w:ascii="Arial" w:hAnsi="Arial" w:eastAsia="等线" w:cs="Arial"/>
          <w:sz w:val="22"/>
        </w:rPr>
        <w:t>: 用于同步的互斥锁。count1用来锁住proCount，count2用来锁住conCount。</w:t>
      </w:r>
    </w:p>
    <w:p>
      <w:pPr>
        <w:spacing w:before="300" w:after="120" w:line="288" w:lineRule="auto"/>
        <w:ind w:left="0"/>
        <w:jc w:val="left"/>
        <w:outlineLvl w:val="2"/>
      </w:pPr>
      <w:r>
        <w:rPr>
          <w:rFonts w:ascii="Arial" w:hAnsi="Arial" w:eastAsia="等线" w:cs="Arial"/>
          <w:b/>
          <w:sz w:val="30"/>
        </w:rPr>
        <w:t>生产商品(produce_item)函数</w:t>
      </w:r>
    </w:p>
    <w:p>
      <w:pPr>
        <w:spacing w:before="120" w:after="120" w:line="288" w:lineRule="auto"/>
        <w:ind w:left="0"/>
        <w:jc w:val="left"/>
      </w:pPr>
      <w:r>
        <w:rPr>
          <w:rFonts w:ascii="Arial" w:hAnsi="Arial" w:eastAsia="等线" w:cs="Arial"/>
          <w:sz w:val="22"/>
        </w:rPr>
        <w:t>生产商品，用随机时间表示生产的随机性，checksum和data随机赋值，用来表示商品的相关信息，同时记录生产者编号，生产商品的编号以及生产的时间。</w:t>
      </w:r>
    </w:p>
    <w:p>
      <w:pPr>
        <w:spacing w:before="300" w:after="120" w:line="288" w:lineRule="auto"/>
        <w:ind w:left="0"/>
        <w:jc w:val="left"/>
        <w:outlineLvl w:val="2"/>
      </w:pPr>
      <w:r>
        <w:rPr>
          <w:rFonts w:ascii="Arial" w:hAnsi="Arial" w:eastAsia="等线" w:cs="Arial"/>
          <w:b/>
          <w:sz w:val="30"/>
        </w:rPr>
        <w:t>生产者 (</w:t>
      </w:r>
      <w:r>
        <w:rPr>
          <w:rFonts w:ascii="Consolas" w:hAnsi="Consolas" w:eastAsia="Consolas" w:cs="Consolas"/>
          <w:b/>
          <w:sz w:val="30"/>
          <w:shd w:val="clear" w:fill="EFF0F1"/>
        </w:rPr>
        <w:t>producer</w:t>
      </w:r>
      <w:r>
        <w:rPr>
          <w:rFonts w:ascii="Arial" w:hAnsi="Arial" w:eastAsia="等线" w:cs="Arial"/>
          <w:b/>
          <w:sz w:val="30"/>
        </w:rPr>
        <w:t>) 函数</w:t>
      </w:r>
    </w:p>
    <w:p>
      <w:pPr>
        <w:numPr>
          <w:ilvl w:val="0"/>
          <w:numId w:val="8"/>
        </w:numPr>
        <w:spacing w:before="120" w:after="120" w:line="288" w:lineRule="auto"/>
        <w:ind w:left="0"/>
        <w:jc w:val="left"/>
      </w:pPr>
      <w:r>
        <w:rPr>
          <w:rFonts w:ascii="Arial" w:hAnsi="Arial" w:eastAsia="等线" w:cs="Arial"/>
          <w:sz w:val="22"/>
        </w:rPr>
        <w:t xml:space="preserve">检查 </w:t>
      </w:r>
      <w:r>
        <w:rPr>
          <w:rFonts w:ascii="Consolas" w:hAnsi="Consolas" w:eastAsia="Consolas" w:cs="Consolas"/>
          <w:sz w:val="22"/>
          <w:shd w:val="clear" w:fill="EFF0F1"/>
        </w:rPr>
        <w:t>proCount</w:t>
      </w:r>
      <w:r>
        <w:rPr>
          <w:rFonts w:ascii="Arial" w:hAnsi="Arial" w:eastAsia="等线" w:cs="Arial"/>
          <w:sz w:val="22"/>
        </w:rPr>
        <w:t xml:space="preserve"> 是否达到限制 (</w:t>
      </w:r>
      <w:r>
        <w:rPr>
          <w:rFonts w:ascii="Consolas" w:hAnsi="Consolas" w:eastAsia="Consolas" w:cs="Consolas"/>
          <w:sz w:val="22"/>
          <w:shd w:val="clear" w:fill="EFF0F1"/>
        </w:rPr>
        <w:t>k</w:t>
      </w:r>
      <w:r>
        <w:rPr>
          <w:rFonts w:ascii="Arial" w:hAnsi="Arial" w:eastAsia="等线" w:cs="Arial"/>
          <w:sz w:val="22"/>
        </w:rPr>
        <w:t>)，若达到则退出线程。</w:t>
      </w:r>
    </w:p>
    <w:p>
      <w:pPr>
        <w:numPr>
          <w:ilvl w:val="0"/>
          <w:numId w:val="9"/>
        </w:numPr>
        <w:spacing w:before="120" w:after="120" w:line="288" w:lineRule="auto"/>
        <w:ind w:left="0"/>
        <w:jc w:val="left"/>
      </w:pPr>
      <w:r>
        <w:rPr>
          <w:rFonts w:ascii="Arial" w:hAnsi="Arial" w:eastAsia="等线" w:cs="Arial"/>
          <w:sz w:val="22"/>
        </w:rPr>
        <w:t>生产物品，并将其放入缓冲区。</w:t>
      </w:r>
    </w:p>
    <w:p>
      <w:pPr>
        <w:numPr>
          <w:ilvl w:val="0"/>
          <w:numId w:val="10"/>
        </w:numPr>
        <w:spacing w:before="120" w:after="120" w:line="288" w:lineRule="auto"/>
        <w:ind w:left="0"/>
        <w:jc w:val="left"/>
      </w:pPr>
      <w:r>
        <w:rPr>
          <w:rFonts w:ascii="Arial" w:hAnsi="Arial" w:eastAsia="等线" w:cs="Arial"/>
          <w:sz w:val="22"/>
        </w:rPr>
        <w:t>使用信号量和互斥锁来控制对共享资源（缓冲区）的访问。</w:t>
      </w:r>
    </w:p>
    <w:p>
      <w:pPr>
        <w:spacing w:before="300" w:after="120" w:line="288" w:lineRule="auto"/>
        <w:ind w:left="0"/>
        <w:jc w:val="left"/>
        <w:outlineLvl w:val="2"/>
      </w:pPr>
      <w:r>
        <w:rPr>
          <w:rFonts w:ascii="Arial" w:hAnsi="Arial" w:eastAsia="等线" w:cs="Arial"/>
          <w:b/>
          <w:sz w:val="30"/>
        </w:rPr>
        <w:t>消费者 (</w:t>
      </w:r>
      <w:r>
        <w:rPr>
          <w:rFonts w:ascii="Consolas" w:hAnsi="Consolas" w:eastAsia="Consolas" w:cs="Consolas"/>
          <w:b/>
          <w:sz w:val="30"/>
          <w:shd w:val="clear" w:fill="EFF0F1"/>
        </w:rPr>
        <w:t>consumer</w:t>
      </w:r>
      <w:r>
        <w:rPr>
          <w:rFonts w:ascii="Arial" w:hAnsi="Arial" w:eastAsia="等线" w:cs="Arial"/>
          <w:b/>
          <w:sz w:val="30"/>
        </w:rPr>
        <w:t>) 函数</w:t>
      </w:r>
    </w:p>
    <w:p>
      <w:pPr>
        <w:numPr>
          <w:ilvl w:val="0"/>
          <w:numId w:val="11"/>
        </w:numPr>
        <w:spacing w:before="120" w:after="120" w:line="288" w:lineRule="auto"/>
        <w:ind w:left="0"/>
        <w:jc w:val="left"/>
      </w:pPr>
      <w:r>
        <w:rPr>
          <w:rFonts w:ascii="Arial" w:hAnsi="Arial" w:eastAsia="等线" w:cs="Arial"/>
          <w:sz w:val="22"/>
        </w:rPr>
        <w:t xml:space="preserve">检查 </w:t>
      </w:r>
      <w:r>
        <w:rPr>
          <w:rFonts w:ascii="Consolas" w:hAnsi="Consolas" w:eastAsia="Consolas" w:cs="Consolas"/>
          <w:sz w:val="22"/>
          <w:shd w:val="clear" w:fill="EFF0F1"/>
        </w:rPr>
        <w:t>conCount</w:t>
      </w:r>
      <w:r>
        <w:rPr>
          <w:rFonts w:ascii="Arial" w:hAnsi="Arial" w:eastAsia="等线" w:cs="Arial"/>
          <w:sz w:val="22"/>
        </w:rPr>
        <w:t xml:space="preserve"> 是否小于等于 0，若是则退出线程。</w:t>
      </w:r>
    </w:p>
    <w:p>
      <w:pPr>
        <w:numPr>
          <w:ilvl w:val="0"/>
          <w:numId w:val="12"/>
        </w:numPr>
        <w:spacing w:before="120" w:after="120" w:line="288" w:lineRule="auto"/>
        <w:ind w:left="0"/>
        <w:jc w:val="left"/>
      </w:pPr>
      <w:r>
        <w:rPr>
          <w:rFonts w:ascii="Arial" w:hAnsi="Arial" w:eastAsia="等线" w:cs="Arial"/>
          <w:sz w:val="22"/>
        </w:rPr>
        <w:t>从缓冲区中取出物品，并将其消费。</w:t>
      </w:r>
    </w:p>
    <w:p>
      <w:pPr>
        <w:numPr>
          <w:ilvl w:val="0"/>
          <w:numId w:val="13"/>
        </w:numPr>
        <w:spacing w:before="120" w:after="120" w:line="288" w:lineRule="auto"/>
        <w:ind w:left="0"/>
        <w:jc w:val="left"/>
      </w:pPr>
      <w:r>
        <w:rPr>
          <w:rFonts w:ascii="Arial" w:hAnsi="Arial" w:eastAsia="等线" w:cs="Arial"/>
          <w:sz w:val="22"/>
        </w:rPr>
        <w:t>使用信号量和互斥锁来控制对共享资源（缓冲区）的访问。</w:t>
      </w:r>
    </w:p>
    <w:p>
      <w:pPr>
        <w:spacing w:before="120" w:after="120" w:line="288" w:lineRule="auto"/>
        <w:ind w:left="0"/>
        <w:jc w:val="left"/>
      </w:pPr>
      <w:r>
        <w:rPr>
          <w:rFonts w:ascii="Arial" w:hAnsi="Arial" w:eastAsia="等线" w:cs="Arial"/>
          <w:sz w:val="22"/>
        </w:rPr>
        <w:t>程序中用sleep函数来模仿生产者的生产时间和消费者的消费时间，并利用随机数来制造随机时间。进⼊临界区前，输出某某编号（⽣产者/消费者）线程准备进⼊临界区；进⼊临界区后，输出某某编号（⽣产者/消费者）线程已进⼊临界区；离开临界区后，输出某某编号（⽣产者/消费者）线程已离开临界区；⽣产者⽣产⼀个产品时，输出产品信息；⽣产者将产品放⼊缓冲区时，输出相关信息；消费者将产品从缓冲区取出时，输出相关信息；消费者消费⼀个产品时，输出产品信息。</w:t>
      </w:r>
    </w:p>
    <w:p>
      <w:pPr>
        <w:spacing w:before="380" w:after="140" w:line="288" w:lineRule="auto"/>
        <w:ind w:left="0"/>
        <w:jc w:val="left"/>
        <w:outlineLvl w:val="0"/>
      </w:pPr>
      <w:r>
        <w:rPr>
          <w:rFonts w:ascii="Arial" w:hAnsi="Arial" w:eastAsia="等线" w:cs="Arial"/>
          <w:b/>
          <w:sz w:val="36"/>
        </w:rPr>
        <w:t>三.心得体会</w:t>
      </w:r>
    </w:p>
    <w:p>
      <w:pPr>
        <w:spacing w:before="120" w:after="120" w:line="288" w:lineRule="auto"/>
        <w:ind w:left="0"/>
        <w:jc w:val="left"/>
      </w:pPr>
      <w:r>
        <w:rPr>
          <w:rFonts w:ascii="Arial" w:hAnsi="Arial" w:eastAsia="等线" w:cs="Arial"/>
          <w:sz w:val="22"/>
        </w:rPr>
        <w:t>实验通过创建多个生产者消费者线程，模拟了资源共享和线程同步的情景，这使我对生产者-消费者问题有了更深的理解。在实验中我学会了如何使用信号量和互斥锁来解决缓冲区的互斥访问以及竞态和死锁，这让我对缓冲区的互斥访问相关知识了解更为清楚。</w:t>
      </w:r>
    </w:p>
    <w:p>
      <w:pPr>
        <w:spacing w:before="120" w:after="120" w:line="288" w:lineRule="auto"/>
        <w:ind w:left="0"/>
        <w:jc w:val="left"/>
      </w:pPr>
    </w:p>
    <w:p>
      <w:pPr>
        <w:spacing w:before="380" w:after="140" w:line="288" w:lineRule="auto"/>
        <w:ind w:left="0"/>
        <w:jc w:val="left"/>
        <w:outlineLvl w:val="0"/>
      </w:pPr>
      <w:r>
        <w:rPr>
          <w:rFonts w:ascii="Arial" w:hAnsi="Arial" w:eastAsia="等线" w:cs="Arial"/>
          <w:b/>
          <w:sz w:val="36"/>
        </w:rPr>
        <w:t>附录</w:t>
      </w:r>
    </w:p>
    <w:p>
      <w:pPr>
        <w:spacing w:before="300" w:after="120" w:line="288" w:lineRule="auto"/>
        <w:ind w:left="0"/>
        <w:jc w:val="left"/>
        <w:outlineLvl w:val="2"/>
      </w:pPr>
      <w:r>
        <w:rPr>
          <w:rFonts w:ascii="Arial" w:hAnsi="Arial" w:eastAsia="等线" w:cs="Arial"/>
          <w:b/>
          <w:sz w:val="30"/>
        </w:rPr>
        <w:t>输出内容</w:t>
      </w:r>
    </w:p>
    <w:p>
      <w:pPr>
        <w:spacing w:before="120" w:after="120" w:line="288" w:lineRule="auto"/>
        <w:ind w:left="0"/>
        <w:jc w:val="left"/>
      </w:pPr>
      <w:r>
        <w:rPr>
          <w:rFonts w:ascii="Consolas" w:hAnsi="Consolas" w:eastAsia="Consolas" w:cs="Consolas"/>
          <w:sz w:val="22"/>
          <w:shd w:val="clear" w:fill="EFF0F1"/>
        </w:rPr>
        <w:t>编号为3的消费者准备进入邻界区！</w:t>
      </w:r>
    </w:p>
    <w:p>
      <w:pPr>
        <w:spacing w:before="120" w:after="120" w:line="288" w:lineRule="auto"/>
        <w:ind w:left="0"/>
        <w:jc w:val="left"/>
      </w:pPr>
      <w:r>
        <w:rPr>
          <w:rFonts w:ascii="Consolas" w:hAnsi="Consolas" w:eastAsia="Consolas" w:cs="Consolas"/>
          <w:sz w:val="22"/>
          <w:shd w:val="clear" w:fill="EFF0F1"/>
        </w:rPr>
        <w:t>编号为2的消费者准备进入邻界区！</w:t>
      </w:r>
    </w:p>
    <w:p>
      <w:pPr>
        <w:spacing w:before="120" w:after="120" w:line="288" w:lineRule="auto"/>
        <w:ind w:left="0"/>
        <w:jc w:val="left"/>
      </w:pPr>
      <w:r>
        <w:rPr>
          <w:rFonts w:ascii="Consolas" w:hAnsi="Consolas" w:eastAsia="Consolas" w:cs="Consolas"/>
          <w:sz w:val="22"/>
          <w:shd w:val="clear" w:fill="EFF0F1"/>
        </w:rPr>
        <w:t>编号为0的消费者准备进入邻界区！</w:t>
      </w:r>
    </w:p>
    <w:p>
      <w:pPr>
        <w:spacing w:before="120" w:after="120" w:line="288" w:lineRule="auto"/>
        <w:ind w:left="0"/>
        <w:jc w:val="left"/>
      </w:pPr>
      <w:r>
        <w:rPr>
          <w:rFonts w:ascii="Consolas" w:hAnsi="Consolas" w:eastAsia="Consolas" w:cs="Consolas"/>
          <w:sz w:val="22"/>
          <w:shd w:val="clear" w:fill="EFF0F1"/>
        </w:rPr>
        <w:t>编号为1的消费者准备进入邻界区！</w:t>
      </w:r>
    </w:p>
    <w:p>
      <w:pPr>
        <w:spacing w:before="120" w:after="120" w:line="288" w:lineRule="auto"/>
        <w:ind w:left="0"/>
        <w:jc w:val="left"/>
      </w:pPr>
      <w:r>
        <w:rPr>
          <w:rFonts w:ascii="Consolas" w:hAnsi="Consolas" w:eastAsia="Consolas" w:cs="Consolas"/>
          <w:sz w:val="22"/>
          <w:shd w:val="clear" w:fill="EFF0F1"/>
        </w:rPr>
        <w:t>编号为2的生产者生产完毕！商品基本信息如下：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商品编号：2</w:t>
      </w:r>
    </w:p>
    <w:p>
      <w:pPr>
        <w:spacing w:before="120" w:after="120" w:line="288" w:lineRule="auto"/>
        <w:ind w:left="0"/>
        <w:jc w:val="left"/>
      </w:pPr>
      <w:r>
        <w:rPr>
          <w:rFonts w:ascii="Consolas" w:hAnsi="Consolas" w:eastAsia="Consolas" w:cs="Consolas"/>
          <w:sz w:val="22"/>
          <w:shd w:val="clear" w:fill="EFF0F1"/>
        </w:rPr>
        <w:t>生产者编号：2</w:t>
      </w:r>
    </w:p>
    <w:p>
      <w:pPr>
        <w:spacing w:before="120" w:after="120" w:line="288" w:lineRule="auto"/>
        <w:ind w:left="0"/>
        <w:jc w:val="left"/>
      </w:pPr>
      <w:r>
        <w:rPr>
          <w:rFonts w:ascii="Consolas" w:hAnsi="Consolas" w:eastAsia="Consolas" w:cs="Consolas"/>
          <w:sz w:val="22"/>
          <w:shd w:val="clear" w:fill="EFF0F1"/>
        </w:rPr>
        <w:t>生产时间：Sun Nov 26 21:59:45 2023</w:t>
      </w:r>
    </w:p>
    <w:p>
      <w:pPr>
        <w:spacing w:before="120" w:after="120" w:line="288" w:lineRule="auto"/>
        <w:ind w:left="0"/>
        <w:jc w:val="left"/>
      </w:pPr>
      <w:r>
        <w:rPr>
          <w:rFonts w:ascii="Consolas" w:hAnsi="Consolas" w:eastAsia="Consolas" w:cs="Consolas"/>
          <w:sz w:val="22"/>
          <w:shd w:val="clear" w:fill="EFF0F1"/>
        </w:rPr>
        <w:t xml:space="preserve"> 生产校验码：1477435407</w:t>
      </w:r>
    </w:p>
    <w:p>
      <w:pPr>
        <w:spacing w:before="120" w:after="120" w:line="288" w:lineRule="auto"/>
        <w:ind w:left="0"/>
        <w:jc w:val="left"/>
      </w:pPr>
      <w:r>
        <w:rPr>
          <w:rFonts w:ascii="Consolas" w:hAnsi="Consolas" w:eastAsia="Consolas" w:cs="Consolas"/>
          <w:sz w:val="22"/>
          <w:shd w:val="clear" w:fill="EFF0F1"/>
        </w:rPr>
        <w:t xml:space="preserve">商品基本信息：174799886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编号为2的生产者准备进入邻界区！</w:t>
      </w:r>
    </w:p>
    <w:p>
      <w:pPr>
        <w:spacing w:before="120" w:after="120" w:line="288" w:lineRule="auto"/>
        <w:ind w:left="0"/>
        <w:jc w:val="left"/>
      </w:pPr>
      <w:r>
        <w:rPr>
          <w:rFonts w:ascii="Consolas" w:hAnsi="Consolas" w:eastAsia="Consolas" w:cs="Consolas"/>
          <w:sz w:val="22"/>
          <w:shd w:val="clear" w:fill="EFF0F1"/>
        </w:rPr>
        <w:t>编号为2的生产者已经进入邻界区！</w:t>
      </w:r>
    </w:p>
    <w:p>
      <w:pPr>
        <w:spacing w:before="120" w:after="120" w:line="288" w:lineRule="auto"/>
        <w:ind w:left="0"/>
        <w:jc w:val="left"/>
      </w:pPr>
      <w:r>
        <w:rPr>
          <w:rFonts w:ascii="Consolas" w:hAnsi="Consolas" w:eastAsia="Consolas" w:cs="Consolas"/>
          <w:sz w:val="22"/>
          <w:shd w:val="clear" w:fill="EFF0F1"/>
        </w:rPr>
        <w:t>编号为2的生产者向邻界区放了一件商品！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商品编号：2</w:t>
      </w:r>
    </w:p>
    <w:p>
      <w:pPr>
        <w:spacing w:before="120" w:after="120" w:line="288" w:lineRule="auto"/>
        <w:ind w:left="0"/>
        <w:jc w:val="left"/>
      </w:pPr>
      <w:r>
        <w:rPr>
          <w:rFonts w:ascii="Consolas" w:hAnsi="Consolas" w:eastAsia="Consolas" w:cs="Consolas"/>
          <w:sz w:val="22"/>
          <w:shd w:val="clear" w:fill="EFF0F1"/>
        </w:rPr>
        <w:t>生产者编号：2</w:t>
      </w:r>
    </w:p>
    <w:p>
      <w:pPr>
        <w:spacing w:before="120" w:after="120" w:line="288" w:lineRule="auto"/>
        <w:ind w:left="0"/>
        <w:jc w:val="left"/>
      </w:pPr>
      <w:r>
        <w:rPr>
          <w:rFonts w:ascii="Consolas" w:hAnsi="Consolas" w:eastAsia="Consolas" w:cs="Consolas"/>
          <w:sz w:val="22"/>
          <w:shd w:val="clear" w:fill="EFF0F1"/>
        </w:rPr>
        <w:t>生产时间：Sun Nov 26 21:59:45 2023</w:t>
      </w:r>
    </w:p>
    <w:p>
      <w:pPr>
        <w:spacing w:before="120" w:after="120" w:line="288" w:lineRule="auto"/>
        <w:ind w:left="0"/>
        <w:jc w:val="left"/>
      </w:pPr>
      <w:r>
        <w:rPr>
          <w:rFonts w:ascii="Consolas" w:hAnsi="Consolas" w:eastAsia="Consolas" w:cs="Consolas"/>
          <w:sz w:val="22"/>
          <w:shd w:val="clear" w:fill="EFF0F1"/>
        </w:rPr>
        <w:t xml:space="preserve"> 生产校验码：1477435407</w:t>
      </w:r>
    </w:p>
    <w:p>
      <w:pPr>
        <w:spacing w:before="120" w:after="120" w:line="288" w:lineRule="auto"/>
        <w:ind w:left="0"/>
        <w:jc w:val="left"/>
      </w:pPr>
      <w:r>
        <w:rPr>
          <w:rFonts w:ascii="Consolas" w:hAnsi="Consolas" w:eastAsia="Consolas" w:cs="Consolas"/>
          <w:sz w:val="22"/>
          <w:shd w:val="clear" w:fill="EFF0F1"/>
        </w:rPr>
        <w:t xml:space="preserve">商品基本信息：174799886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编号为2的生产者离开邻界区！</w:t>
      </w:r>
    </w:p>
    <w:p>
      <w:pPr>
        <w:spacing w:before="120" w:after="120" w:line="288" w:lineRule="auto"/>
        <w:ind w:left="0"/>
        <w:jc w:val="left"/>
      </w:pPr>
      <w:r>
        <w:rPr>
          <w:rFonts w:ascii="Consolas" w:hAnsi="Consolas" w:eastAsia="Consolas" w:cs="Consolas"/>
          <w:sz w:val="22"/>
          <w:shd w:val="clear" w:fill="EFF0F1"/>
        </w:rPr>
        <w:t>编号为3的消费者已经进入邻界区！</w:t>
      </w:r>
    </w:p>
    <w:p>
      <w:pPr>
        <w:spacing w:before="120" w:after="120" w:line="288" w:lineRule="auto"/>
        <w:ind w:left="0"/>
        <w:jc w:val="left"/>
      </w:pPr>
      <w:r>
        <w:rPr>
          <w:rFonts w:ascii="Consolas" w:hAnsi="Consolas" w:eastAsia="Consolas" w:cs="Consolas"/>
          <w:sz w:val="22"/>
          <w:shd w:val="clear" w:fill="EFF0F1"/>
        </w:rPr>
        <w:t>编号为3的消费者从邻界区取出商品！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商品编号：2</w:t>
      </w:r>
    </w:p>
    <w:p>
      <w:pPr>
        <w:spacing w:before="120" w:after="120" w:line="288" w:lineRule="auto"/>
        <w:ind w:left="0"/>
        <w:jc w:val="left"/>
      </w:pPr>
      <w:r>
        <w:rPr>
          <w:rFonts w:ascii="Consolas" w:hAnsi="Consolas" w:eastAsia="Consolas" w:cs="Consolas"/>
          <w:sz w:val="22"/>
          <w:shd w:val="clear" w:fill="EFF0F1"/>
        </w:rPr>
        <w:t>生产者编号：2</w:t>
      </w:r>
    </w:p>
    <w:p>
      <w:pPr>
        <w:spacing w:before="120" w:after="120" w:line="288" w:lineRule="auto"/>
        <w:ind w:left="0"/>
        <w:jc w:val="left"/>
      </w:pPr>
      <w:r>
        <w:rPr>
          <w:rFonts w:ascii="Consolas" w:hAnsi="Consolas" w:eastAsia="Consolas" w:cs="Consolas"/>
          <w:sz w:val="22"/>
          <w:shd w:val="clear" w:fill="EFF0F1"/>
        </w:rPr>
        <w:t>生产时间：Sun Nov 26 21:59:45 2023</w:t>
      </w:r>
    </w:p>
    <w:p>
      <w:pPr>
        <w:spacing w:before="120" w:after="120" w:line="288" w:lineRule="auto"/>
        <w:ind w:left="0"/>
        <w:jc w:val="left"/>
      </w:pPr>
      <w:r>
        <w:rPr>
          <w:rFonts w:ascii="Consolas" w:hAnsi="Consolas" w:eastAsia="Consolas" w:cs="Consolas"/>
          <w:sz w:val="22"/>
          <w:shd w:val="clear" w:fill="EFF0F1"/>
        </w:rPr>
        <w:t xml:space="preserve"> 生产校验码：1477435407</w:t>
      </w:r>
    </w:p>
    <w:p>
      <w:pPr>
        <w:spacing w:before="120" w:after="120" w:line="288" w:lineRule="auto"/>
        <w:ind w:left="0"/>
        <w:jc w:val="left"/>
      </w:pPr>
      <w:r>
        <w:rPr>
          <w:rFonts w:ascii="Consolas" w:hAnsi="Consolas" w:eastAsia="Consolas" w:cs="Consolas"/>
          <w:sz w:val="22"/>
          <w:shd w:val="clear" w:fill="EFF0F1"/>
        </w:rPr>
        <w:t xml:space="preserve">商品基本信息：174799886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编号为3的消费者离开邻界区！</w:t>
      </w:r>
    </w:p>
    <w:p>
      <w:pPr>
        <w:spacing w:before="120" w:after="120" w:line="288" w:lineRule="auto"/>
        <w:ind w:left="0"/>
        <w:jc w:val="left"/>
      </w:pPr>
      <w:r>
        <w:rPr>
          <w:rFonts w:ascii="Consolas" w:hAnsi="Consolas" w:eastAsia="Consolas" w:cs="Consolas"/>
          <w:sz w:val="22"/>
          <w:shd w:val="clear" w:fill="EFF0F1"/>
        </w:rPr>
        <w:t>编号为1的生产者生产完毕！商品基本信息如下：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商品编号：1</w:t>
      </w:r>
    </w:p>
    <w:p>
      <w:pPr>
        <w:spacing w:before="120" w:after="120" w:line="288" w:lineRule="auto"/>
        <w:ind w:left="0"/>
        <w:jc w:val="left"/>
      </w:pPr>
      <w:r>
        <w:rPr>
          <w:rFonts w:ascii="Consolas" w:hAnsi="Consolas" w:eastAsia="Consolas" w:cs="Consolas"/>
          <w:sz w:val="22"/>
          <w:shd w:val="clear" w:fill="EFF0F1"/>
        </w:rPr>
        <w:t>生产者编号：1</w:t>
      </w:r>
    </w:p>
    <w:p>
      <w:pPr>
        <w:spacing w:before="120" w:after="120" w:line="288" w:lineRule="auto"/>
        <w:ind w:left="0"/>
        <w:jc w:val="left"/>
      </w:pPr>
      <w:r>
        <w:rPr>
          <w:rFonts w:ascii="Consolas" w:hAnsi="Consolas" w:eastAsia="Consolas" w:cs="Consolas"/>
          <w:sz w:val="22"/>
          <w:shd w:val="clear" w:fill="EFF0F1"/>
        </w:rPr>
        <w:t>生产时间：Sun Nov 26 21:59:46 2023</w:t>
      </w:r>
    </w:p>
    <w:p>
      <w:pPr>
        <w:spacing w:before="120" w:after="120" w:line="288" w:lineRule="auto"/>
        <w:ind w:left="0"/>
        <w:jc w:val="left"/>
      </w:pPr>
      <w:r>
        <w:rPr>
          <w:rFonts w:ascii="Consolas" w:hAnsi="Consolas" w:eastAsia="Consolas" w:cs="Consolas"/>
          <w:sz w:val="22"/>
          <w:shd w:val="clear" w:fill="EFF0F1"/>
        </w:rPr>
        <w:t xml:space="preserve"> 生产校验码：493556603</w:t>
      </w:r>
    </w:p>
    <w:p>
      <w:pPr>
        <w:spacing w:before="120" w:after="120" w:line="288" w:lineRule="auto"/>
        <w:ind w:left="0"/>
        <w:jc w:val="left"/>
      </w:pPr>
      <w:r>
        <w:rPr>
          <w:rFonts w:ascii="Consolas" w:hAnsi="Consolas" w:eastAsia="Consolas" w:cs="Consolas"/>
          <w:sz w:val="22"/>
          <w:shd w:val="clear" w:fill="EFF0F1"/>
        </w:rPr>
        <w:t xml:space="preserve">商品基本信息：1859862135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编号为1的生产者准备进入邻界区！</w:t>
      </w:r>
    </w:p>
    <w:p>
      <w:pPr>
        <w:spacing w:before="120" w:after="120" w:line="288" w:lineRule="auto"/>
        <w:ind w:left="0"/>
        <w:jc w:val="left"/>
      </w:pPr>
      <w:r>
        <w:rPr>
          <w:rFonts w:ascii="Consolas" w:hAnsi="Consolas" w:eastAsia="Consolas" w:cs="Consolas"/>
          <w:sz w:val="22"/>
          <w:shd w:val="clear" w:fill="EFF0F1"/>
        </w:rPr>
        <w:t>编号为1的生产者已经进入邻界区！</w:t>
      </w:r>
    </w:p>
    <w:p>
      <w:pPr>
        <w:spacing w:before="120" w:after="120" w:line="288" w:lineRule="auto"/>
        <w:ind w:left="0"/>
        <w:jc w:val="left"/>
      </w:pPr>
      <w:r>
        <w:rPr>
          <w:rFonts w:ascii="Consolas" w:hAnsi="Consolas" w:eastAsia="Consolas" w:cs="Consolas"/>
          <w:sz w:val="22"/>
          <w:shd w:val="clear" w:fill="EFF0F1"/>
        </w:rPr>
        <w:t>编号为1的生产者向邻界区放了一件商品！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商品编号：1</w:t>
      </w:r>
    </w:p>
    <w:p>
      <w:pPr>
        <w:spacing w:before="120" w:after="120" w:line="288" w:lineRule="auto"/>
        <w:ind w:left="0"/>
        <w:jc w:val="left"/>
      </w:pPr>
      <w:r>
        <w:rPr>
          <w:rFonts w:ascii="Consolas" w:hAnsi="Consolas" w:eastAsia="Consolas" w:cs="Consolas"/>
          <w:sz w:val="22"/>
          <w:shd w:val="clear" w:fill="EFF0F1"/>
        </w:rPr>
        <w:t>生产者编号：1</w:t>
      </w:r>
    </w:p>
    <w:p>
      <w:pPr>
        <w:spacing w:before="120" w:after="120" w:line="288" w:lineRule="auto"/>
        <w:ind w:left="0"/>
        <w:jc w:val="left"/>
      </w:pPr>
      <w:r>
        <w:rPr>
          <w:rFonts w:ascii="Consolas" w:hAnsi="Consolas" w:eastAsia="Consolas" w:cs="Consolas"/>
          <w:sz w:val="22"/>
          <w:shd w:val="clear" w:fill="EFF0F1"/>
        </w:rPr>
        <w:t>生产时间：Sun Nov 26 21:59:46 2023</w:t>
      </w:r>
    </w:p>
    <w:p>
      <w:pPr>
        <w:spacing w:before="120" w:after="120" w:line="288" w:lineRule="auto"/>
        <w:ind w:left="0"/>
        <w:jc w:val="left"/>
      </w:pPr>
      <w:r>
        <w:rPr>
          <w:rFonts w:ascii="Consolas" w:hAnsi="Consolas" w:eastAsia="Consolas" w:cs="Consolas"/>
          <w:sz w:val="22"/>
          <w:shd w:val="clear" w:fill="EFF0F1"/>
        </w:rPr>
        <w:t xml:space="preserve"> 生产校验码：493556603</w:t>
      </w:r>
    </w:p>
    <w:p>
      <w:pPr>
        <w:spacing w:before="120" w:after="120" w:line="288" w:lineRule="auto"/>
        <w:ind w:left="0"/>
        <w:jc w:val="left"/>
      </w:pPr>
      <w:r>
        <w:rPr>
          <w:rFonts w:ascii="Consolas" w:hAnsi="Consolas" w:eastAsia="Consolas" w:cs="Consolas"/>
          <w:sz w:val="22"/>
          <w:shd w:val="clear" w:fill="EFF0F1"/>
        </w:rPr>
        <w:t xml:space="preserve">商品基本信息：1859862135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编号为1的生产者离开邻界区！</w:t>
      </w:r>
    </w:p>
    <w:p>
      <w:pPr>
        <w:spacing w:before="120" w:after="120" w:line="288" w:lineRule="auto"/>
        <w:ind w:left="0"/>
        <w:jc w:val="left"/>
      </w:pPr>
      <w:r>
        <w:rPr>
          <w:rFonts w:ascii="Consolas" w:hAnsi="Consolas" w:eastAsia="Consolas" w:cs="Consolas"/>
          <w:sz w:val="22"/>
          <w:shd w:val="clear" w:fill="EFF0F1"/>
        </w:rPr>
        <w:t>编号为2的消费者已经进入邻界区！</w:t>
      </w:r>
    </w:p>
    <w:p>
      <w:pPr>
        <w:spacing w:before="120" w:after="120" w:line="288" w:lineRule="auto"/>
        <w:ind w:left="0"/>
        <w:jc w:val="left"/>
      </w:pPr>
      <w:r>
        <w:rPr>
          <w:rFonts w:ascii="Consolas" w:hAnsi="Consolas" w:eastAsia="Consolas" w:cs="Consolas"/>
          <w:sz w:val="22"/>
          <w:shd w:val="clear" w:fill="EFF0F1"/>
        </w:rPr>
        <w:t>编号为2的消费者从邻界区取出商品！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商品编号：1</w:t>
      </w:r>
    </w:p>
    <w:p>
      <w:pPr>
        <w:spacing w:before="120" w:after="120" w:line="288" w:lineRule="auto"/>
        <w:ind w:left="0"/>
        <w:jc w:val="left"/>
      </w:pPr>
      <w:r>
        <w:rPr>
          <w:rFonts w:ascii="Consolas" w:hAnsi="Consolas" w:eastAsia="Consolas" w:cs="Consolas"/>
          <w:sz w:val="22"/>
          <w:shd w:val="clear" w:fill="EFF0F1"/>
        </w:rPr>
        <w:t>生产者编号：1</w:t>
      </w:r>
    </w:p>
    <w:p>
      <w:pPr>
        <w:spacing w:before="120" w:after="120" w:line="288" w:lineRule="auto"/>
        <w:ind w:left="0"/>
        <w:jc w:val="left"/>
      </w:pPr>
      <w:r>
        <w:rPr>
          <w:rFonts w:ascii="Consolas" w:hAnsi="Consolas" w:eastAsia="Consolas" w:cs="Consolas"/>
          <w:sz w:val="22"/>
          <w:shd w:val="clear" w:fill="EFF0F1"/>
        </w:rPr>
        <w:t>生产时间：Sun Nov 26 21:59:46 2023</w:t>
      </w:r>
    </w:p>
    <w:p>
      <w:pPr>
        <w:spacing w:before="120" w:after="120" w:line="288" w:lineRule="auto"/>
        <w:ind w:left="0"/>
        <w:jc w:val="left"/>
      </w:pPr>
      <w:r>
        <w:rPr>
          <w:rFonts w:ascii="Consolas" w:hAnsi="Consolas" w:eastAsia="Consolas" w:cs="Consolas"/>
          <w:sz w:val="22"/>
          <w:shd w:val="clear" w:fill="EFF0F1"/>
        </w:rPr>
        <w:t xml:space="preserve"> 生产校验码：493556603</w:t>
      </w:r>
    </w:p>
    <w:p>
      <w:pPr>
        <w:spacing w:before="120" w:after="120" w:line="288" w:lineRule="auto"/>
        <w:ind w:left="0"/>
        <w:jc w:val="left"/>
      </w:pPr>
      <w:r>
        <w:rPr>
          <w:rFonts w:ascii="Consolas" w:hAnsi="Consolas" w:eastAsia="Consolas" w:cs="Consolas"/>
          <w:sz w:val="22"/>
          <w:shd w:val="clear" w:fill="EFF0F1"/>
        </w:rPr>
        <w:t xml:space="preserve">商品基本信息：1859862135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编号为2的消费者离开邻界区！</w:t>
      </w:r>
    </w:p>
    <w:p>
      <w:pPr>
        <w:spacing w:before="120" w:after="120" w:line="288" w:lineRule="auto"/>
        <w:ind w:left="0"/>
        <w:jc w:val="left"/>
      </w:pPr>
      <w:r>
        <w:rPr>
          <w:rFonts w:ascii="Consolas" w:hAnsi="Consolas" w:eastAsia="Consolas" w:cs="Consolas"/>
          <w:sz w:val="22"/>
          <w:shd w:val="clear" w:fill="EFF0F1"/>
        </w:rPr>
        <w:t>编号为2的生产者生产完毕！商品基本信息如下：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商品编号：3</w:t>
      </w:r>
    </w:p>
    <w:p>
      <w:pPr>
        <w:spacing w:before="120" w:after="120" w:line="288" w:lineRule="auto"/>
        <w:ind w:left="0"/>
        <w:jc w:val="left"/>
      </w:pPr>
      <w:r>
        <w:rPr>
          <w:rFonts w:ascii="Consolas" w:hAnsi="Consolas" w:eastAsia="Consolas" w:cs="Consolas"/>
          <w:sz w:val="22"/>
          <w:shd w:val="clear" w:fill="EFF0F1"/>
        </w:rPr>
        <w:t>生产者编号：2</w:t>
      </w:r>
    </w:p>
    <w:p>
      <w:pPr>
        <w:spacing w:before="120" w:after="120" w:line="288" w:lineRule="auto"/>
        <w:ind w:left="0"/>
        <w:jc w:val="left"/>
      </w:pPr>
      <w:r>
        <w:rPr>
          <w:rFonts w:ascii="Consolas" w:hAnsi="Consolas" w:eastAsia="Consolas" w:cs="Consolas"/>
          <w:sz w:val="22"/>
          <w:shd w:val="clear" w:fill="EFF0F1"/>
        </w:rPr>
        <w:t>生产时间：Sun Nov 26 21:59:47 2023</w:t>
      </w:r>
    </w:p>
    <w:p>
      <w:pPr>
        <w:spacing w:before="120" w:after="120" w:line="288" w:lineRule="auto"/>
        <w:ind w:left="0"/>
        <w:jc w:val="left"/>
      </w:pPr>
      <w:r>
        <w:rPr>
          <w:rFonts w:ascii="Consolas" w:hAnsi="Consolas" w:eastAsia="Consolas" w:cs="Consolas"/>
          <w:sz w:val="22"/>
          <w:shd w:val="clear" w:fill="EFF0F1"/>
        </w:rPr>
        <w:t xml:space="preserve"> 生产校验码：1835796535</w:t>
      </w:r>
    </w:p>
    <w:p>
      <w:pPr>
        <w:spacing w:before="120" w:after="120" w:line="288" w:lineRule="auto"/>
        <w:ind w:left="0"/>
        <w:jc w:val="left"/>
      </w:pPr>
      <w:r>
        <w:rPr>
          <w:rFonts w:ascii="Consolas" w:hAnsi="Consolas" w:eastAsia="Consolas" w:cs="Consolas"/>
          <w:sz w:val="22"/>
          <w:shd w:val="clear" w:fill="EFF0F1"/>
        </w:rPr>
        <w:t xml:space="preserve">商品基本信息：1223324431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编号为2的生产者准备进入邻界区！</w:t>
      </w:r>
    </w:p>
    <w:p>
      <w:pPr>
        <w:spacing w:before="120" w:after="120" w:line="288" w:lineRule="auto"/>
        <w:ind w:left="0"/>
        <w:jc w:val="left"/>
      </w:pPr>
      <w:r>
        <w:rPr>
          <w:rFonts w:ascii="Consolas" w:hAnsi="Consolas" w:eastAsia="Consolas" w:cs="Consolas"/>
          <w:sz w:val="22"/>
          <w:shd w:val="clear" w:fill="EFF0F1"/>
        </w:rPr>
        <w:t>编号为2的生产者已经进入邻界区！</w:t>
      </w:r>
    </w:p>
    <w:p>
      <w:pPr>
        <w:spacing w:before="120" w:after="120" w:line="288" w:lineRule="auto"/>
        <w:ind w:left="0"/>
        <w:jc w:val="left"/>
      </w:pPr>
      <w:r>
        <w:rPr>
          <w:rFonts w:ascii="Consolas" w:hAnsi="Consolas" w:eastAsia="Consolas" w:cs="Consolas"/>
          <w:sz w:val="22"/>
          <w:shd w:val="clear" w:fill="EFF0F1"/>
        </w:rPr>
        <w:t>编号为2的生产者向邻界区放了一件商品！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商品编号：3</w:t>
      </w:r>
    </w:p>
    <w:p>
      <w:pPr>
        <w:spacing w:before="120" w:after="120" w:line="288" w:lineRule="auto"/>
        <w:ind w:left="0"/>
        <w:jc w:val="left"/>
      </w:pPr>
      <w:r>
        <w:rPr>
          <w:rFonts w:ascii="Consolas" w:hAnsi="Consolas" w:eastAsia="Consolas" w:cs="Consolas"/>
          <w:sz w:val="22"/>
          <w:shd w:val="clear" w:fill="EFF0F1"/>
        </w:rPr>
        <w:t>生产者编号：2</w:t>
      </w:r>
    </w:p>
    <w:p>
      <w:pPr>
        <w:spacing w:before="120" w:after="120" w:line="288" w:lineRule="auto"/>
        <w:ind w:left="0"/>
        <w:jc w:val="left"/>
      </w:pPr>
      <w:r>
        <w:rPr>
          <w:rFonts w:ascii="Consolas" w:hAnsi="Consolas" w:eastAsia="Consolas" w:cs="Consolas"/>
          <w:sz w:val="22"/>
          <w:shd w:val="clear" w:fill="EFF0F1"/>
        </w:rPr>
        <w:t>生产时间：Sun Nov 26 21:59:47 2023</w:t>
      </w:r>
    </w:p>
    <w:p>
      <w:pPr>
        <w:spacing w:before="120" w:after="120" w:line="288" w:lineRule="auto"/>
        <w:ind w:left="0"/>
        <w:jc w:val="left"/>
      </w:pPr>
      <w:r>
        <w:rPr>
          <w:rFonts w:ascii="Consolas" w:hAnsi="Consolas" w:eastAsia="Consolas" w:cs="Consolas"/>
          <w:sz w:val="22"/>
          <w:shd w:val="clear" w:fill="EFF0F1"/>
        </w:rPr>
        <w:t xml:space="preserve"> 生产校验码：1835796535</w:t>
      </w:r>
    </w:p>
    <w:p>
      <w:pPr>
        <w:spacing w:before="120" w:after="120" w:line="288" w:lineRule="auto"/>
        <w:ind w:left="0"/>
        <w:jc w:val="left"/>
      </w:pPr>
      <w:r>
        <w:rPr>
          <w:rFonts w:ascii="Consolas" w:hAnsi="Consolas" w:eastAsia="Consolas" w:cs="Consolas"/>
          <w:sz w:val="22"/>
          <w:shd w:val="clear" w:fill="EFF0F1"/>
        </w:rPr>
        <w:t xml:space="preserve">商品基本信息：1223324431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编号为2的生产者离开邻界区！</w:t>
      </w:r>
    </w:p>
    <w:p>
      <w:pPr>
        <w:spacing w:before="120" w:after="120" w:line="288" w:lineRule="auto"/>
        <w:ind w:left="0"/>
        <w:jc w:val="left"/>
      </w:pPr>
      <w:r>
        <w:rPr>
          <w:rFonts w:ascii="Consolas" w:hAnsi="Consolas" w:eastAsia="Consolas" w:cs="Consolas"/>
          <w:sz w:val="22"/>
          <w:shd w:val="clear" w:fill="EFF0F1"/>
        </w:rPr>
        <w:t>编号为0的消费者已经进入邻界区！</w:t>
      </w:r>
    </w:p>
    <w:p>
      <w:pPr>
        <w:spacing w:before="120" w:after="120" w:line="288" w:lineRule="auto"/>
        <w:ind w:left="0"/>
        <w:jc w:val="left"/>
      </w:pPr>
      <w:r>
        <w:rPr>
          <w:rFonts w:ascii="Consolas" w:hAnsi="Consolas" w:eastAsia="Consolas" w:cs="Consolas"/>
          <w:sz w:val="22"/>
          <w:shd w:val="clear" w:fill="EFF0F1"/>
        </w:rPr>
        <w:t>编号为0的消费者从邻界区取出商品！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商品编号：3</w:t>
      </w:r>
    </w:p>
    <w:p>
      <w:pPr>
        <w:spacing w:before="120" w:after="120" w:line="288" w:lineRule="auto"/>
        <w:ind w:left="0"/>
        <w:jc w:val="left"/>
      </w:pPr>
      <w:r>
        <w:rPr>
          <w:rFonts w:ascii="Consolas" w:hAnsi="Consolas" w:eastAsia="Consolas" w:cs="Consolas"/>
          <w:sz w:val="22"/>
          <w:shd w:val="clear" w:fill="EFF0F1"/>
        </w:rPr>
        <w:t>生产者编号：2</w:t>
      </w:r>
    </w:p>
    <w:p>
      <w:pPr>
        <w:spacing w:before="120" w:after="120" w:line="288" w:lineRule="auto"/>
        <w:ind w:left="0"/>
        <w:jc w:val="left"/>
      </w:pPr>
      <w:r>
        <w:rPr>
          <w:rFonts w:ascii="Consolas" w:hAnsi="Consolas" w:eastAsia="Consolas" w:cs="Consolas"/>
          <w:sz w:val="22"/>
          <w:shd w:val="clear" w:fill="EFF0F1"/>
        </w:rPr>
        <w:t>生产时间：Sun Nov 26 21:59:47 2023</w:t>
      </w:r>
    </w:p>
    <w:p>
      <w:pPr>
        <w:spacing w:before="120" w:after="120" w:line="288" w:lineRule="auto"/>
        <w:ind w:left="0"/>
        <w:jc w:val="left"/>
      </w:pPr>
      <w:r>
        <w:rPr>
          <w:rFonts w:ascii="Consolas" w:hAnsi="Consolas" w:eastAsia="Consolas" w:cs="Consolas"/>
          <w:sz w:val="22"/>
          <w:shd w:val="clear" w:fill="EFF0F1"/>
        </w:rPr>
        <w:t xml:space="preserve"> 生产校验码：1835796535</w:t>
      </w:r>
    </w:p>
    <w:p>
      <w:pPr>
        <w:spacing w:before="120" w:after="120" w:line="288" w:lineRule="auto"/>
        <w:ind w:left="0"/>
        <w:jc w:val="left"/>
      </w:pPr>
      <w:r>
        <w:rPr>
          <w:rFonts w:ascii="Consolas" w:hAnsi="Consolas" w:eastAsia="Consolas" w:cs="Consolas"/>
          <w:sz w:val="22"/>
          <w:shd w:val="clear" w:fill="EFF0F1"/>
        </w:rPr>
        <w:t xml:space="preserve">商品基本信息：1223324431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编号为0的消费者离开邻界区！</w:t>
      </w:r>
    </w:p>
    <w:p>
      <w:pPr>
        <w:spacing w:before="120" w:after="120" w:line="288" w:lineRule="auto"/>
        <w:ind w:left="0"/>
        <w:jc w:val="left"/>
      </w:pPr>
      <w:r>
        <w:rPr>
          <w:rFonts w:ascii="Consolas" w:hAnsi="Consolas" w:eastAsia="Consolas" w:cs="Consolas"/>
          <w:sz w:val="22"/>
          <w:shd w:val="clear" w:fill="EFF0F1"/>
        </w:rPr>
        <w:t>编号为2的生产者生产完毕！商品基本信息如下：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商品编号：5</w:t>
      </w:r>
    </w:p>
    <w:p>
      <w:pPr>
        <w:spacing w:before="120" w:after="120" w:line="288" w:lineRule="auto"/>
        <w:ind w:left="0"/>
        <w:jc w:val="left"/>
      </w:pPr>
      <w:r>
        <w:rPr>
          <w:rFonts w:ascii="Consolas" w:hAnsi="Consolas" w:eastAsia="Consolas" w:cs="Consolas"/>
          <w:sz w:val="22"/>
          <w:shd w:val="clear" w:fill="EFF0F1"/>
        </w:rPr>
        <w:t>生产者编号：2</w:t>
      </w:r>
    </w:p>
    <w:p>
      <w:pPr>
        <w:spacing w:before="120" w:after="120" w:line="288" w:lineRule="auto"/>
        <w:ind w:left="0"/>
        <w:jc w:val="left"/>
      </w:pPr>
      <w:r>
        <w:rPr>
          <w:rFonts w:ascii="Consolas" w:hAnsi="Consolas" w:eastAsia="Consolas" w:cs="Consolas"/>
          <w:sz w:val="22"/>
          <w:shd w:val="clear" w:fill="EFF0F1"/>
        </w:rPr>
        <w:t>生产时间：Sun Nov 26 21:59:51 2023</w:t>
      </w:r>
    </w:p>
    <w:p>
      <w:pPr>
        <w:spacing w:before="120" w:after="120" w:line="288" w:lineRule="auto"/>
        <w:ind w:left="0"/>
        <w:jc w:val="left"/>
      </w:pPr>
      <w:r>
        <w:rPr>
          <w:rFonts w:ascii="Consolas" w:hAnsi="Consolas" w:eastAsia="Consolas" w:cs="Consolas"/>
          <w:sz w:val="22"/>
          <w:shd w:val="clear" w:fill="EFF0F1"/>
        </w:rPr>
        <w:t xml:space="preserve"> 生产校验码：593071432</w:t>
      </w:r>
    </w:p>
    <w:p>
      <w:pPr>
        <w:spacing w:before="120" w:after="120" w:line="288" w:lineRule="auto"/>
        <w:ind w:left="0"/>
        <w:jc w:val="left"/>
      </w:pPr>
      <w:r>
        <w:rPr>
          <w:rFonts w:ascii="Consolas" w:hAnsi="Consolas" w:eastAsia="Consolas" w:cs="Consolas"/>
          <w:sz w:val="22"/>
          <w:shd w:val="clear" w:fill="EFF0F1"/>
        </w:rPr>
        <w:t xml:space="preserve">商品基本信息：1693780382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编号为2的生产者准备进入邻界区！</w:t>
      </w:r>
    </w:p>
    <w:p>
      <w:pPr>
        <w:spacing w:before="120" w:after="120" w:line="288" w:lineRule="auto"/>
        <w:ind w:left="0"/>
        <w:jc w:val="left"/>
      </w:pPr>
      <w:r>
        <w:rPr>
          <w:rFonts w:ascii="Consolas" w:hAnsi="Consolas" w:eastAsia="Consolas" w:cs="Consolas"/>
          <w:sz w:val="22"/>
          <w:shd w:val="clear" w:fill="EFF0F1"/>
        </w:rPr>
        <w:t>编号为2的生产者已经进入邻界区！</w:t>
      </w:r>
    </w:p>
    <w:p>
      <w:pPr>
        <w:spacing w:before="120" w:after="120" w:line="288" w:lineRule="auto"/>
        <w:ind w:left="0"/>
        <w:jc w:val="left"/>
      </w:pPr>
      <w:r>
        <w:rPr>
          <w:rFonts w:ascii="Consolas" w:hAnsi="Consolas" w:eastAsia="Consolas" w:cs="Consolas"/>
          <w:sz w:val="22"/>
          <w:shd w:val="clear" w:fill="EFF0F1"/>
        </w:rPr>
        <w:t>编号为2的生产者向邻界区放了一件商品！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商品编号：5</w:t>
      </w:r>
    </w:p>
    <w:p>
      <w:pPr>
        <w:spacing w:before="120" w:after="120" w:line="288" w:lineRule="auto"/>
        <w:ind w:left="0"/>
        <w:jc w:val="left"/>
      </w:pPr>
      <w:r>
        <w:rPr>
          <w:rFonts w:ascii="Consolas" w:hAnsi="Consolas" w:eastAsia="Consolas" w:cs="Consolas"/>
          <w:sz w:val="22"/>
          <w:shd w:val="clear" w:fill="EFF0F1"/>
        </w:rPr>
        <w:t>生产者编号：2</w:t>
      </w:r>
    </w:p>
    <w:p>
      <w:pPr>
        <w:spacing w:before="120" w:after="120" w:line="288" w:lineRule="auto"/>
        <w:ind w:left="0"/>
        <w:jc w:val="left"/>
      </w:pPr>
      <w:r>
        <w:rPr>
          <w:rFonts w:ascii="Consolas" w:hAnsi="Consolas" w:eastAsia="Consolas" w:cs="Consolas"/>
          <w:sz w:val="22"/>
          <w:shd w:val="clear" w:fill="EFF0F1"/>
        </w:rPr>
        <w:t>生产时间：Sun Nov 26 21:59:51 2023</w:t>
      </w:r>
    </w:p>
    <w:p>
      <w:pPr>
        <w:spacing w:before="120" w:after="120" w:line="288" w:lineRule="auto"/>
        <w:ind w:left="0"/>
        <w:jc w:val="left"/>
      </w:pPr>
      <w:r>
        <w:rPr>
          <w:rFonts w:ascii="Consolas" w:hAnsi="Consolas" w:eastAsia="Consolas" w:cs="Consolas"/>
          <w:sz w:val="22"/>
          <w:shd w:val="clear" w:fill="EFF0F1"/>
        </w:rPr>
        <w:t xml:space="preserve"> 生产校验码：593071432</w:t>
      </w:r>
    </w:p>
    <w:p>
      <w:pPr>
        <w:spacing w:before="120" w:after="120" w:line="288" w:lineRule="auto"/>
        <w:ind w:left="0"/>
        <w:jc w:val="left"/>
      </w:pPr>
      <w:r>
        <w:rPr>
          <w:rFonts w:ascii="Consolas" w:hAnsi="Consolas" w:eastAsia="Consolas" w:cs="Consolas"/>
          <w:sz w:val="22"/>
          <w:shd w:val="clear" w:fill="EFF0F1"/>
        </w:rPr>
        <w:t xml:space="preserve">商品基本信息：1693780382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编号为2的生产者离开邻界区！</w:t>
      </w:r>
    </w:p>
    <w:p>
      <w:pPr>
        <w:spacing w:before="120" w:after="120" w:line="288" w:lineRule="auto"/>
        <w:ind w:left="0"/>
        <w:jc w:val="left"/>
      </w:pPr>
      <w:r>
        <w:rPr>
          <w:rFonts w:ascii="Consolas" w:hAnsi="Consolas" w:eastAsia="Consolas" w:cs="Consolas"/>
          <w:sz w:val="22"/>
          <w:shd w:val="clear" w:fill="EFF0F1"/>
        </w:rPr>
        <w:t>编号为1的消费者已经进入邻界区！</w:t>
      </w:r>
    </w:p>
    <w:p>
      <w:pPr>
        <w:spacing w:before="120" w:after="120" w:line="288" w:lineRule="auto"/>
        <w:ind w:left="0"/>
        <w:jc w:val="left"/>
      </w:pPr>
      <w:r>
        <w:rPr>
          <w:rFonts w:ascii="Consolas" w:hAnsi="Consolas" w:eastAsia="Consolas" w:cs="Consolas"/>
          <w:sz w:val="22"/>
          <w:shd w:val="clear" w:fill="EFF0F1"/>
        </w:rPr>
        <w:t>编号为1的消费者从邻界区取出商品！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商品编号：5</w:t>
      </w:r>
    </w:p>
    <w:p>
      <w:pPr>
        <w:spacing w:before="120" w:after="120" w:line="288" w:lineRule="auto"/>
        <w:ind w:left="0"/>
        <w:jc w:val="left"/>
      </w:pPr>
      <w:r>
        <w:rPr>
          <w:rFonts w:ascii="Consolas" w:hAnsi="Consolas" w:eastAsia="Consolas" w:cs="Consolas"/>
          <w:sz w:val="22"/>
          <w:shd w:val="clear" w:fill="EFF0F1"/>
        </w:rPr>
        <w:t>生产者编号：2</w:t>
      </w:r>
    </w:p>
    <w:p>
      <w:pPr>
        <w:spacing w:before="120" w:after="120" w:line="288" w:lineRule="auto"/>
        <w:ind w:left="0"/>
        <w:jc w:val="left"/>
      </w:pPr>
      <w:r>
        <w:rPr>
          <w:rFonts w:ascii="Consolas" w:hAnsi="Consolas" w:eastAsia="Consolas" w:cs="Consolas"/>
          <w:sz w:val="22"/>
          <w:shd w:val="clear" w:fill="EFF0F1"/>
        </w:rPr>
        <w:t>生产时间：Sun Nov 26 21:59:51 2023</w:t>
      </w:r>
    </w:p>
    <w:p>
      <w:pPr>
        <w:spacing w:before="120" w:after="120" w:line="288" w:lineRule="auto"/>
        <w:ind w:left="0"/>
        <w:jc w:val="left"/>
      </w:pPr>
      <w:r>
        <w:rPr>
          <w:rFonts w:ascii="Consolas" w:hAnsi="Consolas" w:eastAsia="Consolas" w:cs="Consolas"/>
          <w:sz w:val="22"/>
          <w:shd w:val="clear" w:fill="EFF0F1"/>
        </w:rPr>
        <w:t xml:space="preserve"> 生产校验码：593071432</w:t>
      </w:r>
    </w:p>
    <w:p>
      <w:pPr>
        <w:spacing w:before="120" w:after="120" w:line="288" w:lineRule="auto"/>
        <w:ind w:left="0"/>
        <w:jc w:val="left"/>
      </w:pPr>
      <w:r>
        <w:rPr>
          <w:rFonts w:ascii="Consolas" w:hAnsi="Consolas" w:eastAsia="Consolas" w:cs="Consolas"/>
          <w:sz w:val="22"/>
          <w:shd w:val="clear" w:fill="EFF0F1"/>
        </w:rPr>
        <w:t xml:space="preserve">商品基本信息：1693780382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编号为1的消费者离开邻界区！</w:t>
      </w:r>
    </w:p>
    <w:p>
      <w:pPr>
        <w:spacing w:before="120" w:after="120" w:line="288" w:lineRule="auto"/>
        <w:ind w:left="0"/>
        <w:jc w:val="left"/>
      </w:pPr>
      <w:r>
        <w:rPr>
          <w:rFonts w:ascii="Consolas" w:hAnsi="Consolas" w:eastAsia="Consolas" w:cs="Consolas"/>
          <w:sz w:val="22"/>
          <w:shd w:val="clear" w:fill="EFF0F1"/>
        </w:rPr>
        <w:t>编号为2的消费者消费了一件商品！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商品编号：1</w:t>
      </w:r>
    </w:p>
    <w:p>
      <w:pPr>
        <w:spacing w:before="120" w:after="120" w:line="288" w:lineRule="auto"/>
        <w:ind w:left="0"/>
        <w:jc w:val="left"/>
      </w:pPr>
      <w:r>
        <w:rPr>
          <w:rFonts w:ascii="Consolas" w:hAnsi="Consolas" w:eastAsia="Consolas" w:cs="Consolas"/>
          <w:sz w:val="22"/>
          <w:shd w:val="clear" w:fill="EFF0F1"/>
        </w:rPr>
        <w:t>生产者编号：1</w:t>
      </w:r>
    </w:p>
    <w:p>
      <w:pPr>
        <w:spacing w:before="120" w:after="120" w:line="288" w:lineRule="auto"/>
        <w:ind w:left="0"/>
        <w:jc w:val="left"/>
      </w:pPr>
      <w:r>
        <w:rPr>
          <w:rFonts w:ascii="Consolas" w:hAnsi="Consolas" w:eastAsia="Consolas" w:cs="Consolas"/>
          <w:sz w:val="22"/>
          <w:shd w:val="clear" w:fill="EFF0F1"/>
        </w:rPr>
        <w:t>生产时间：Sun Nov 26 21:59:46 2023</w:t>
      </w:r>
    </w:p>
    <w:p>
      <w:pPr>
        <w:spacing w:before="120" w:after="120" w:line="288" w:lineRule="auto"/>
        <w:ind w:left="0"/>
        <w:jc w:val="left"/>
      </w:pPr>
      <w:r>
        <w:rPr>
          <w:rFonts w:ascii="Consolas" w:hAnsi="Consolas" w:eastAsia="Consolas" w:cs="Consolas"/>
          <w:sz w:val="22"/>
          <w:shd w:val="clear" w:fill="EFF0F1"/>
        </w:rPr>
        <w:t xml:space="preserve"> 生产校验码：493556603</w:t>
      </w:r>
    </w:p>
    <w:p>
      <w:pPr>
        <w:spacing w:before="120" w:after="120" w:line="288" w:lineRule="auto"/>
        <w:ind w:left="0"/>
        <w:jc w:val="left"/>
      </w:pPr>
      <w:r>
        <w:rPr>
          <w:rFonts w:ascii="Consolas" w:hAnsi="Consolas" w:eastAsia="Consolas" w:cs="Consolas"/>
          <w:sz w:val="22"/>
          <w:shd w:val="clear" w:fill="EFF0F1"/>
        </w:rPr>
        <w:t xml:space="preserve">商品基本信息：1859862135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编号为2的消费者准备进入邻界区！</w:t>
      </w:r>
    </w:p>
    <w:p>
      <w:pPr>
        <w:spacing w:before="120" w:after="120" w:line="288" w:lineRule="auto"/>
        <w:ind w:left="0"/>
        <w:jc w:val="left"/>
      </w:pPr>
      <w:r>
        <w:rPr>
          <w:rFonts w:ascii="Consolas" w:hAnsi="Consolas" w:eastAsia="Consolas" w:cs="Consolas"/>
          <w:sz w:val="22"/>
          <w:shd w:val="clear" w:fill="EFF0F1"/>
        </w:rPr>
        <w:t>编号为3的消费者消费了一件商品！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商品编号：2</w:t>
      </w:r>
    </w:p>
    <w:p>
      <w:pPr>
        <w:spacing w:before="120" w:after="120" w:line="288" w:lineRule="auto"/>
        <w:ind w:left="0"/>
        <w:jc w:val="left"/>
      </w:pPr>
      <w:r>
        <w:rPr>
          <w:rFonts w:ascii="Consolas" w:hAnsi="Consolas" w:eastAsia="Consolas" w:cs="Consolas"/>
          <w:sz w:val="22"/>
          <w:shd w:val="clear" w:fill="EFF0F1"/>
        </w:rPr>
        <w:t>生产者编号：2</w:t>
      </w:r>
    </w:p>
    <w:p>
      <w:pPr>
        <w:spacing w:before="120" w:after="120" w:line="288" w:lineRule="auto"/>
        <w:ind w:left="0"/>
        <w:jc w:val="left"/>
      </w:pPr>
      <w:r>
        <w:rPr>
          <w:rFonts w:ascii="Consolas" w:hAnsi="Consolas" w:eastAsia="Consolas" w:cs="Consolas"/>
          <w:sz w:val="22"/>
          <w:shd w:val="clear" w:fill="EFF0F1"/>
        </w:rPr>
        <w:t>生产时间：Sun Nov 26 21:59:45 2023</w:t>
      </w:r>
    </w:p>
    <w:p>
      <w:pPr>
        <w:spacing w:before="120" w:after="120" w:line="288" w:lineRule="auto"/>
        <w:ind w:left="0"/>
        <w:jc w:val="left"/>
      </w:pPr>
      <w:r>
        <w:rPr>
          <w:rFonts w:ascii="Consolas" w:hAnsi="Consolas" w:eastAsia="Consolas" w:cs="Consolas"/>
          <w:sz w:val="22"/>
          <w:shd w:val="clear" w:fill="EFF0F1"/>
        </w:rPr>
        <w:t xml:space="preserve"> 生产校验码：1477435407</w:t>
      </w:r>
    </w:p>
    <w:p>
      <w:pPr>
        <w:spacing w:before="120" w:after="120" w:line="288" w:lineRule="auto"/>
        <w:ind w:left="0"/>
        <w:jc w:val="left"/>
      </w:pPr>
      <w:r>
        <w:rPr>
          <w:rFonts w:ascii="Consolas" w:hAnsi="Consolas" w:eastAsia="Consolas" w:cs="Consolas"/>
          <w:sz w:val="22"/>
          <w:shd w:val="clear" w:fill="EFF0F1"/>
        </w:rPr>
        <w:t xml:space="preserve">商品基本信息：174799886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编号为3的消费者准备进入邻界区！</w:t>
      </w:r>
    </w:p>
    <w:p>
      <w:pPr>
        <w:spacing w:before="120" w:after="120" w:line="288" w:lineRule="auto"/>
        <w:ind w:left="0"/>
        <w:jc w:val="left"/>
      </w:pPr>
      <w:r>
        <w:rPr>
          <w:rFonts w:ascii="Consolas" w:hAnsi="Consolas" w:eastAsia="Consolas" w:cs="Consolas"/>
          <w:sz w:val="22"/>
          <w:shd w:val="clear" w:fill="EFF0F1"/>
        </w:rPr>
        <w:t>编号为0的生产者生产完毕！商品基本信息如下：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商品编号：0</w:t>
      </w:r>
    </w:p>
    <w:p>
      <w:pPr>
        <w:spacing w:before="120" w:after="120" w:line="288" w:lineRule="auto"/>
        <w:ind w:left="0"/>
        <w:jc w:val="left"/>
      </w:pPr>
      <w:r>
        <w:rPr>
          <w:rFonts w:ascii="Consolas" w:hAnsi="Consolas" w:eastAsia="Consolas" w:cs="Consolas"/>
          <w:sz w:val="22"/>
          <w:shd w:val="clear" w:fill="EFF0F1"/>
        </w:rPr>
        <w:t>生产者编号：0</w:t>
      </w:r>
    </w:p>
    <w:p>
      <w:pPr>
        <w:spacing w:before="120" w:after="120" w:line="288" w:lineRule="auto"/>
        <w:ind w:left="0"/>
        <w:jc w:val="left"/>
      </w:pPr>
      <w:r>
        <w:rPr>
          <w:rFonts w:ascii="Consolas" w:hAnsi="Consolas" w:eastAsia="Consolas" w:cs="Consolas"/>
          <w:sz w:val="22"/>
          <w:shd w:val="clear" w:fill="EFF0F1"/>
        </w:rPr>
        <w:t>生产时间：Sun Nov 26 21:59:54 2023</w:t>
      </w:r>
    </w:p>
    <w:p>
      <w:pPr>
        <w:spacing w:before="120" w:after="120" w:line="288" w:lineRule="auto"/>
        <w:ind w:left="0"/>
        <w:jc w:val="left"/>
      </w:pPr>
      <w:r>
        <w:rPr>
          <w:rFonts w:ascii="Consolas" w:hAnsi="Consolas" w:eastAsia="Consolas" w:cs="Consolas"/>
          <w:sz w:val="22"/>
          <w:shd w:val="clear" w:fill="EFF0F1"/>
        </w:rPr>
        <w:t xml:space="preserve"> 生产校验码：1748921804</w:t>
      </w:r>
    </w:p>
    <w:p>
      <w:pPr>
        <w:spacing w:before="120" w:after="120" w:line="288" w:lineRule="auto"/>
        <w:ind w:left="0"/>
        <w:jc w:val="left"/>
      </w:pPr>
      <w:r>
        <w:rPr>
          <w:rFonts w:ascii="Consolas" w:hAnsi="Consolas" w:eastAsia="Consolas" w:cs="Consolas"/>
          <w:sz w:val="22"/>
          <w:shd w:val="clear" w:fill="EFF0F1"/>
        </w:rPr>
        <w:t xml:space="preserve">商品基本信息：889159925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编号为0的生产者准备进入邻界区！</w:t>
      </w:r>
    </w:p>
    <w:p>
      <w:pPr>
        <w:spacing w:before="120" w:after="120" w:line="288" w:lineRule="auto"/>
        <w:ind w:left="0"/>
        <w:jc w:val="left"/>
      </w:pPr>
      <w:r>
        <w:rPr>
          <w:rFonts w:ascii="Consolas" w:hAnsi="Consolas" w:eastAsia="Consolas" w:cs="Consolas"/>
          <w:sz w:val="22"/>
          <w:shd w:val="clear" w:fill="EFF0F1"/>
        </w:rPr>
        <w:t>编号为0的生产者已经进入邻界区！</w:t>
      </w:r>
    </w:p>
    <w:p>
      <w:pPr>
        <w:spacing w:before="120" w:after="120" w:line="288" w:lineRule="auto"/>
        <w:ind w:left="0"/>
        <w:jc w:val="left"/>
      </w:pPr>
      <w:r>
        <w:rPr>
          <w:rFonts w:ascii="Consolas" w:hAnsi="Consolas" w:eastAsia="Consolas" w:cs="Consolas"/>
          <w:sz w:val="22"/>
          <w:shd w:val="clear" w:fill="EFF0F1"/>
        </w:rPr>
        <w:t>编号为0的生产者向邻界区放了一件商品！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商品编号：0</w:t>
      </w:r>
    </w:p>
    <w:p>
      <w:pPr>
        <w:spacing w:before="120" w:after="120" w:line="288" w:lineRule="auto"/>
        <w:ind w:left="0"/>
        <w:jc w:val="left"/>
      </w:pPr>
      <w:r>
        <w:rPr>
          <w:rFonts w:ascii="Consolas" w:hAnsi="Consolas" w:eastAsia="Consolas" w:cs="Consolas"/>
          <w:sz w:val="22"/>
          <w:shd w:val="clear" w:fill="EFF0F1"/>
        </w:rPr>
        <w:t>生产者编号：0</w:t>
      </w:r>
    </w:p>
    <w:p>
      <w:pPr>
        <w:spacing w:before="120" w:after="120" w:line="288" w:lineRule="auto"/>
        <w:ind w:left="0"/>
        <w:jc w:val="left"/>
      </w:pPr>
      <w:r>
        <w:rPr>
          <w:rFonts w:ascii="Consolas" w:hAnsi="Consolas" w:eastAsia="Consolas" w:cs="Consolas"/>
          <w:sz w:val="22"/>
          <w:shd w:val="clear" w:fill="EFF0F1"/>
        </w:rPr>
        <w:t>生产时间：Sun Nov 26 21:59:54 2023</w:t>
      </w:r>
    </w:p>
    <w:p>
      <w:pPr>
        <w:spacing w:before="120" w:after="120" w:line="288" w:lineRule="auto"/>
        <w:ind w:left="0"/>
        <w:jc w:val="left"/>
      </w:pPr>
      <w:r>
        <w:rPr>
          <w:rFonts w:ascii="Consolas" w:hAnsi="Consolas" w:eastAsia="Consolas" w:cs="Consolas"/>
          <w:sz w:val="22"/>
          <w:shd w:val="clear" w:fill="EFF0F1"/>
        </w:rPr>
        <w:t xml:space="preserve"> 生产校验码：1748921804</w:t>
      </w:r>
    </w:p>
    <w:p>
      <w:pPr>
        <w:spacing w:before="120" w:after="120" w:line="288" w:lineRule="auto"/>
        <w:ind w:left="0"/>
        <w:jc w:val="left"/>
      </w:pPr>
      <w:r>
        <w:rPr>
          <w:rFonts w:ascii="Consolas" w:hAnsi="Consolas" w:eastAsia="Consolas" w:cs="Consolas"/>
          <w:sz w:val="22"/>
          <w:shd w:val="clear" w:fill="EFF0F1"/>
        </w:rPr>
        <w:t xml:space="preserve">商品基本信息：889159925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编号为0的生产者离开邻界区！</w:t>
      </w:r>
    </w:p>
    <w:p>
      <w:pPr>
        <w:spacing w:before="120" w:after="120" w:line="288" w:lineRule="auto"/>
        <w:ind w:left="0"/>
        <w:jc w:val="left"/>
      </w:pPr>
      <w:r>
        <w:rPr>
          <w:rFonts w:ascii="Consolas" w:hAnsi="Consolas" w:eastAsia="Consolas" w:cs="Consolas"/>
          <w:sz w:val="22"/>
          <w:shd w:val="clear" w:fill="EFF0F1"/>
        </w:rPr>
        <w:t>编号为2的消费者已经进入邻界区！</w:t>
      </w:r>
    </w:p>
    <w:p>
      <w:pPr>
        <w:spacing w:before="120" w:after="120" w:line="288" w:lineRule="auto"/>
        <w:ind w:left="0"/>
        <w:jc w:val="left"/>
      </w:pPr>
      <w:r>
        <w:rPr>
          <w:rFonts w:ascii="Consolas" w:hAnsi="Consolas" w:eastAsia="Consolas" w:cs="Consolas"/>
          <w:sz w:val="22"/>
          <w:shd w:val="clear" w:fill="EFF0F1"/>
        </w:rPr>
        <w:t>编号为2的消费者从邻界区取出商品！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商品编号：0</w:t>
      </w:r>
    </w:p>
    <w:p>
      <w:pPr>
        <w:spacing w:before="120" w:after="120" w:line="288" w:lineRule="auto"/>
        <w:ind w:left="0"/>
        <w:jc w:val="left"/>
      </w:pPr>
      <w:r>
        <w:rPr>
          <w:rFonts w:ascii="Consolas" w:hAnsi="Consolas" w:eastAsia="Consolas" w:cs="Consolas"/>
          <w:sz w:val="22"/>
          <w:shd w:val="clear" w:fill="EFF0F1"/>
        </w:rPr>
        <w:t>生产者编号：0</w:t>
      </w:r>
    </w:p>
    <w:p>
      <w:pPr>
        <w:spacing w:before="120" w:after="120" w:line="288" w:lineRule="auto"/>
        <w:ind w:left="0"/>
        <w:jc w:val="left"/>
      </w:pPr>
      <w:r>
        <w:rPr>
          <w:rFonts w:ascii="Consolas" w:hAnsi="Consolas" w:eastAsia="Consolas" w:cs="Consolas"/>
          <w:sz w:val="22"/>
          <w:shd w:val="clear" w:fill="EFF0F1"/>
        </w:rPr>
        <w:t>生产时间：Sun Nov 26 21:59:54 2023</w:t>
      </w:r>
    </w:p>
    <w:p>
      <w:pPr>
        <w:spacing w:before="120" w:after="120" w:line="288" w:lineRule="auto"/>
        <w:ind w:left="0"/>
        <w:jc w:val="left"/>
      </w:pPr>
      <w:r>
        <w:rPr>
          <w:rFonts w:ascii="Consolas" w:hAnsi="Consolas" w:eastAsia="Consolas" w:cs="Consolas"/>
          <w:sz w:val="22"/>
          <w:shd w:val="clear" w:fill="EFF0F1"/>
        </w:rPr>
        <w:t xml:space="preserve"> 生产校验码：1748921804</w:t>
      </w:r>
    </w:p>
    <w:p>
      <w:pPr>
        <w:spacing w:before="120" w:after="120" w:line="288" w:lineRule="auto"/>
        <w:ind w:left="0"/>
        <w:jc w:val="left"/>
      </w:pPr>
      <w:r>
        <w:rPr>
          <w:rFonts w:ascii="Consolas" w:hAnsi="Consolas" w:eastAsia="Consolas" w:cs="Consolas"/>
          <w:sz w:val="22"/>
          <w:shd w:val="clear" w:fill="EFF0F1"/>
        </w:rPr>
        <w:t xml:space="preserve">商品基本信息：889159925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编号为2的消费者离开邻界区！</w:t>
      </w:r>
    </w:p>
    <w:p>
      <w:pPr>
        <w:spacing w:before="120" w:after="120" w:line="288" w:lineRule="auto"/>
        <w:ind w:left="0"/>
        <w:jc w:val="left"/>
      </w:pPr>
      <w:r>
        <w:rPr>
          <w:rFonts w:ascii="Consolas" w:hAnsi="Consolas" w:eastAsia="Consolas" w:cs="Consolas"/>
          <w:sz w:val="22"/>
          <w:shd w:val="clear" w:fill="EFF0F1"/>
        </w:rPr>
        <w:t>编号为1的生产者生产完毕！商品基本信息如下：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商品编号：4</w:t>
      </w:r>
    </w:p>
    <w:p>
      <w:pPr>
        <w:spacing w:before="120" w:after="120" w:line="288" w:lineRule="auto"/>
        <w:ind w:left="0"/>
        <w:jc w:val="left"/>
      </w:pPr>
      <w:r>
        <w:rPr>
          <w:rFonts w:ascii="Consolas" w:hAnsi="Consolas" w:eastAsia="Consolas" w:cs="Consolas"/>
          <w:sz w:val="22"/>
          <w:shd w:val="clear" w:fill="EFF0F1"/>
        </w:rPr>
        <w:t>生产者编号：1</w:t>
      </w:r>
    </w:p>
    <w:p>
      <w:pPr>
        <w:spacing w:before="120" w:after="120" w:line="288" w:lineRule="auto"/>
        <w:ind w:left="0"/>
        <w:jc w:val="left"/>
      </w:pPr>
      <w:r>
        <w:rPr>
          <w:rFonts w:ascii="Consolas" w:hAnsi="Consolas" w:eastAsia="Consolas" w:cs="Consolas"/>
          <w:sz w:val="22"/>
          <w:shd w:val="clear" w:fill="EFF0F1"/>
        </w:rPr>
        <w:t>生产时间：Sun Nov 26 21:59:55 2023</w:t>
      </w:r>
    </w:p>
    <w:p>
      <w:pPr>
        <w:spacing w:before="120" w:after="120" w:line="288" w:lineRule="auto"/>
        <w:ind w:left="0"/>
        <w:jc w:val="left"/>
      </w:pPr>
      <w:r>
        <w:rPr>
          <w:rFonts w:ascii="Consolas" w:hAnsi="Consolas" w:eastAsia="Consolas" w:cs="Consolas"/>
          <w:sz w:val="22"/>
          <w:shd w:val="clear" w:fill="EFF0F1"/>
        </w:rPr>
        <w:t xml:space="preserve"> 生产校验码：974489804</w:t>
      </w:r>
    </w:p>
    <w:p>
      <w:pPr>
        <w:spacing w:before="120" w:after="120" w:line="288" w:lineRule="auto"/>
        <w:ind w:left="0"/>
        <w:jc w:val="left"/>
      </w:pPr>
      <w:r>
        <w:rPr>
          <w:rFonts w:ascii="Consolas" w:hAnsi="Consolas" w:eastAsia="Consolas" w:cs="Consolas"/>
          <w:sz w:val="22"/>
          <w:shd w:val="clear" w:fill="EFF0F1"/>
        </w:rPr>
        <w:t xml:space="preserve">商品基本信息：968869678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编号为1的生产者准备进入邻界区！</w:t>
      </w:r>
    </w:p>
    <w:p>
      <w:pPr>
        <w:spacing w:before="120" w:after="120" w:line="288" w:lineRule="auto"/>
        <w:ind w:left="0"/>
        <w:jc w:val="left"/>
      </w:pPr>
      <w:r>
        <w:rPr>
          <w:rFonts w:ascii="Consolas" w:hAnsi="Consolas" w:eastAsia="Consolas" w:cs="Consolas"/>
          <w:sz w:val="22"/>
          <w:shd w:val="clear" w:fill="EFF0F1"/>
        </w:rPr>
        <w:t>编号为1的生产者已经进入邻界区！</w:t>
      </w:r>
    </w:p>
    <w:p>
      <w:pPr>
        <w:spacing w:before="120" w:after="120" w:line="288" w:lineRule="auto"/>
        <w:ind w:left="0"/>
        <w:jc w:val="left"/>
      </w:pPr>
      <w:r>
        <w:rPr>
          <w:rFonts w:ascii="Consolas" w:hAnsi="Consolas" w:eastAsia="Consolas" w:cs="Consolas"/>
          <w:sz w:val="22"/>
          <w:shd w:val="clear" w:fill="EFF0F1"/>
        </w:rPr>
        <w:t>编号为1的生产者向邻界区放了一件商品！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商品编号：4</w:t>
      </w:r>
    </w:p>
    <w:p>
      <w:pPr>
        <w:spacing w:before="120" w:after="120" w:line="288" w:lineRule="auto"/>
        <w:ind w:left="0"/>
        <w:jc w:val="left"/>
      </w:pPr>
      <w:r>
        <w:rPr>
          <w:rFonts w:ascii="Consolas" w:hAnsi="Consolas" w:eastAsia="Consolas" w:cs="Consolas"/>
          <w:sz w:val="22"/>
          <w:shd w:val="clear" w:fill="EFF0F1"/>
        </w:rPr>
        <w:t>生产者编号：1</w:t>
      </w:r>
    </w:p>
    <w:p>
      <w:pPr>
        <w:spacing w:before="120" w:after="120" w:line="288" w:lineRule="auto"/>
        <w:ind w:left="0"/>
        <w:jc w:val="left"/>
      </w:pPr>
      <w:r>
        <w:rPr>
          <w:rFonts w:ascii="Consolas" w:hAnsi="Consolas" w:eastAsia="Consolas" w:cs="Consolas"/>
          <w:sz w:val="22"/>
          <w:shd w:val="clear" w:fill="EFF0F1"/>
        </w:rPr>
        <w:t>生产时间：Sun Nov 26 21:59:55 2023</w:t>
      </w:r>
    </w:p>
    <w:p>
      <w:pPr>
        <w:spacing w:before="120" w:after="120" w:line="288" w:lineRule="auto"/>
        <w:ind w:left="0"/>
        <w:jc w:val="left"/>
      </w:pPr>
      <w:r>
        <w:rPr>
          <w:rFonts w:ascii="Consolas" w:hAnsi="Consolas" w:eastAsia="Consolas" w:cs="Consolas"/>
          <w:sz w:val="22"/>
          <w:shd w:val="clear" w:fill="EFF0F1"/>
        </w:rPr>
        <w:t xml:space="preserve"> 生产校验码：974489804</w:t>
      </w:r>
    </w:p>
    <w:p>
      <w:pPr>
        <w:spacing w:before="120" w:after="120" w:line="288" w:lineRule="auto"/>
        <w:ind w:left="0"/>
        <w:jc w:val="left"/>
      </w:pPr>
      <w:r>
        <w:rPr>
          <w:rFonts w:ascii="Consolas" w:hAnsi="Consolas" w:eastAsia="Consolas" w:cs="Consolas"/>
          <w:sz w:val="22"/>
          <w:shd w:val="clear" w:fill="EFF0F1"/>
        </w:rPr>
        <w:t xml:space="preserve">商品基本信息：968869678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编号为1的生产者离开邻界区！</w:t>
      </w:r>
    </w:p>
    <w:p>
      <w:pPr>
        <w:spacing w:before="120" w:after="120" w:line="288" w:lineRule="auto"/>
        <w:ind w:left="0"/>
        <w:jc w:val="left"/>
      </w:pPr>
      <w:r>
        <w:rPr>
          <w:rFonts w:ascii="Consolas" w:hAnsi="Consolas" w:eastAsia="Consolas" w:cs="Consolas"/>
          <w:sz w:val="22"/>
          <w:shd w:val="clear" w:fill="EFF0F1"/>
        </w:rPr>
        <w:t>编号为3的消费者已经进入邻界区！</w:t>
      </w:r>
    </w:p>
    <w:p>
      <w:pPr>
        <w:spacing w:before="120" w:after="120" w:line="288" w:lineRule="auto"/>
        <w:ind w:left="0"/>
        <w:jc w:val="left"/>
      </w:pPr>
      <w:r>
        <w:rPr>
          <w:rFonts w:ascii="Consolas" w:hAnsi="Consolas" w:eastAsia="Consolas" w:cs="Consolas"/>
          <w:sz w:val="22"/>
          <w:shd w:val="clear" w:fill="EFF0F1"/>
        </w:rPr>
        <w:t>编号为3的消费者从邻界区取出商品！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商品编号：4</w:t>
      </w:r>
    </w:p>
    <w:p>
      <w:pPr>
        <w:spacing w:before="120" w:after="120" w:line="288" w:lineRule="auto"/>
        <w:ind w:left="0"/>
        <w:jc w:val="left"/>
      </w:pPr>
      <w:r>
        <w:rPr>
          <w:rFonts w:ascii="Consolas" w:hAnsi="Consolas" w:eastAsia="Consolas" w:cs="Consolas"/>
          <w:sz w:val="22"/>
          <w:shd w:val="clear" w:fill="EFF0F1"/>
        </w:rPr>
        <w:t>生产者编号：1</w:t>
      </w:r>
    </w:p>
    <w:p>
      <w:pPr>
        <w:spacing w:before="120" w:after="120" w:line="288" w:lineRule="auto"/>
        <w:ind w:left="0"/>
        <w:jc w:val="left"/>
      </w:pPr>
      <w:r>
        <w:rPr>
          <w:rFonts w:ascii="Consolas" w:hAnsi="Consolas" w:eastAsia="Consolas" w:cs="Consolas"/>
          <w:sz w:val="22"/>
          <w:shd w:val="clear" w:fill="EFF0F1"/>
        </w:rPr>
        <w:t>生产时间：Sun Nov 26 21:59:55 2023</w:t>
      </w:r>
    </w:p>
    <w:p>
      <w:pPr>
        <w:spacing w:before="120" w:after="120" w:line="288" w:lineRule="auto"/>
        <w:ind w:left="0"/>
        <w:jc w:val="left"/>
      </w:pPr>
      <w:r>
        <w:rPr>
          <w:rFonts w:ascii="Consolas" w:hAnsi="Consolas" w:eastAsia="Consolas" w:cs="Consolas"/>
          <w:sz w:val="22"/>
          <w:shd w:val="clear" w:fill="EFF0F1"/>
        </w:rPr>
        <w:t xml:space="preserve"> 生产校验码：974489804</w:t>
      </w:r>
    </w:p>
    <w:p>
      <w:pPr>
        <w:spacing w:before="120" w:after="120" w:line="288" w:lineRule="auto"/>
        <w:ind w:left="0"/>
        <w:jc w:val="left"/>
      </w:pPr>
      <w:r>
        <w:rPr>
          <w:rFonts w:ascii="Consolas" w:hAnsi="Consolas" w:eastAsia="Consolas" w:cs="Consolas"/>
          <w:sz w:val="22"/>
          <w:shd w:val="clear" w:fill="EFF0F1"/>
        </w:rPr>
        <w:t xml:space="preserve">商品基本信息：968869678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编号为3的消费者离开邻界区！</w:t>
      </w:r>
    </w:p>
    <w:p>
      <w:pPr>
        <w:spacing w:before="120" w:after="120" w:line="288" w:lineRule="auto"/>
        <w:ind w:left="0"/>
        <w:jc w:val="left"/>
      </w:pPr>
      <w:r>
        <w:rPr>
          <w:rFonts w:ascii="Consolas" w:hAnsi="Consolas" w:eastAsia="Consolas" w:cs="Consolas"/>
          <w:sz w:val="22"/>
          <w:shd w:val="clear" w:fill="EFF0F1"/>
        </w:rPr>
        <w:t>编号为2的生产者生产完毕！商品基本信息如下：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商品编号：6</w:t>
      </w:r>
    </w:p>
    <w:p>
      <w:pPr>
        <w:spacing w:before="120" w:after="120" w:line="288" w:lineRule="auto"/>
        <w:ind w:left="0"/>
        <w:jc w:val="left"/>
      </w:pPr>
      <w:r>
        <w:rPr>
          <w:rFonts w:ascii="Consolas" w:hAnsi="Consolas" w:eastAsia="Consolas" w:cs="Consolas"/>
          <w:sz w:val="22"/>
          <w:shd w:val="clear" w:fill="EFF0F1"/>
        </w:rPr>
        <w:t>生产者编号：2</w:t>
      </w:r>
    </w:p>
    <w:p>
      <w:pPr>
        <w:spacing w:before="120" w:after="120" w:line="288" w:lineRule="auto"/>
        <w:ind w:left="0"/>
        <w:jc w:val="left"/>
      </w:pPr>
      <w:r>
        <w:rPr>
          <w:rFonts w:ascii="Consolas" w:hAnsi="Consolas" w:eastAsia="Consolas" w:cs="Consolas"/>
          <w:sz w:val="22"/>
          <w:shd w:val="clear" w:fill="EFF0F1"/>
        </w:rPr>
        <w:t>生产时间：Sun Nov 26 21:59:56 2023</w:t>
      </w:r>
    </w:p>
    <w:p>
      <w:pPr>
        <w:spacing w:before="120" w:after="120" w:line="288" w:lineRule="auto"/>
        <w:ind w:left="0"/>
        <w:jc w:val="left"/>
      </w:pPr>
      <w:r>
        <w:rPr>
          <w:rFonts w:ascii="Consolas" w:hAnsi="Consolas" w:eastAsia="Consolas" w:cs="Consolas"/>
          <w:sz w:val="22"/>
          <w:shd w:val="clear" w:fill="EFF0F1"/>
        </w:rPr>
        <w:t xml:space="preserve"> 生产校验码：842810756</w:t>
      </w:r>
    </w:p>
    <w:p>
      <w:pPr>
        <w:spacing w:before="120" w:after="120" w:line="288" w:lineRule="auto"/>
        <w:ind w:left="0"/>
        <w:jc w:val="left"/>
      </w:pPr>
      <w:r>
        <w:rPr>
          <w:rFonts w:ascii="Consolas" w:hAnsi="Consolas" w:eastAsia="Consolas" w:cs="Consolas"/>
          <w:sz w:val="22"/>
          <w:shd w:val="clear" w:fill="EFF0F1"/>
        </w:rPr>
        <w:t xml:space="preserve">商品基本信息：1699014731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编号为2的生产者准备进入邻界区！</w:t>
      </w:r>
    </w:p>
    <w:p>
      <w:pPr>
        <w:spacing w:before="120" w:after="120" w:line="288" w:lineRule="auto"/>
        <w:ind w:left="0"/>
        <w:jc w:val="left"/>
      </w:pPr>
      <w:r>
        <w:rPr>
          <w:rFonts w:ascii="Consolas" w:hAnsi="Consolas" w:eastAsia="Consolas" w:cs="Consolas"/>
          <w:sz w:val="22"/>
          <w:shd w:val="clear" w:fill="EFF0F1"/>
        </w:rPr>
        <w:t>编号为2的生产者已经进入邻界区！</w:t>
      </w:r>
    </w:p>
    <w:p>
      <w:pPr>
        <w:spacing w:before="120" w:after="120" w:line="288" w:lineRule="auto"/>
        <w:ind w:left="0"/>
        <w:jc w:val="left"/>
      </w:pPr>
      <w:r>
        <w:rPr>
          <w:rFonts w:ascii="Consolas" w:hAnsi="Consolas" w:eastAsia="Consolas" w:cs="Consolas"/>
          <w:sz w:val="22"/>
          <w:shd w:val="clear" w:fill="EFF0F1"/>
        </w:rPr>
        <w:t>编号为2的生产者向邻界区放了一件商品！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商品编号：6</w:t>
      </w:r>
    </w:p>
    <w:p>
      <w:pPr>
        <w:spacing w:before="120" w:after="120" w:line="288" w:lineRule="auto"/>
        <w:ind w:left="0"/>
        <w:jc w:val="left"/>
      </w:pPr>
      <w:r>
        <w:rPr>
          <w:rFonts w:ascii="Consolas" w:hAnsi="Consolas" w:eastAsia="Consolas" w:cs="Consolas"/>
          <w:sz w:val="22"/>
          <w:shd w:val="clear" w:fill="EFF0F1"/>
        </w:rPr>
        <w:t>生产者编号：2</w:t>
      </w:r>
    </w:p>
    <w:p>
      <w:pPr>
        <w:spacing w:before="120" w:after="120" w:line="288" w:lineRule="auto"/>
        <w:ind w:left="0"/>
        <w:jc w:val="left"/>
      </w:pPr>
      <w:r>
        <w:rPr>
          <w:rFonts w:ascii="Consolas" w:hAnsi="Consolas" w:eastAsia="Consolas" w:cs="Consolas"/>
          <w:sz w:val="22"/>
          <w:shd w:val="clear" w:fill="EFF0F1"/>
        </w:rPr>
        <w:t>生产时间：Sun Nov 26 21:59:56 2023</w:t>
      </w:r>
    </w:p>
    <w:p>
      <w:pPr>
        <w:spacing w:before="120" w:after="120" w:line="288" w:lineRule="auto"/>
        <w:ind w:left="0"/>
        <w:jc w:val="left"/>
      </w:pPr>
      <w:r>
        <w:rPr>
          <w:rFonts w:ascii="Consolas" w:hAnsi="Consolas" w:eastAsia="Consolas" w:cs="Consolas"/>
          <w:sz w:val="22"/>
          <w:shd w:val="clear" w:fill="EFF0F1"/>
        </w:rPr>
        <w:t xml:space="preserve"> 生产校验码：842810756</w:t>
      </w:r>
    </w:p>
    <w:p>
      <w:pPr>
        <w:spacing w:before="120" w:after="120" w:line="288" w:lineRule="auto"/>
        <w:ind w:left="0"/>
        <w:jc w:val="left"/>
      </w:pPr>
      <w:r>
        <w:rPr>
          <w:rFonts w:ascii="Consolas" w:hAnsi="Consolas" w:eastAsia="Consolas" w:cs="Consolas"/>
          <w:sz w:val="22"/>
          <w:shd w:val="clear" w:fill="EFF0F1"/>
        </w:rPr>
        <w:t xml:space="preserve">商品基本信息：1699014731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编号为2的生产者离开邻界区！</w:t>
      </w:r>
    </w:p>
    <w:p>
      <w:pPr>
        <w:spacing w:before="120" w:after="120" w:line="288" w:lineRule="auto"/>
        <w:ind w:left="0"/>
        <w:jc w:val="left"/>
      </w:pPr>
      <w:r>
        <w:rPr>
          <w:rFonts w:ascii="Consolas" w:hAnsi="Consolas" w:eastAsia="Consolas" w:cs="Consolas"/>
          <w:sz w:val="22"/>
          <w:shd w:val="clear" w:fill="EFF0F1"/>
        </w:rPr>
        <w:t>编号为2的消费者消费了一件商品！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商品编号：0</w:t>
      </w:r>
    </w:p>
    <w:p>
      <w:pPr>
        <w:spacing w:before="120" w:after="120" w:line="288" w:lineRule="auto"/>
        <w:ind w:left="0"/>
        <w:jc w:val="left"/>
      </w:pPr>
      <w:r>
        <w:rPr>
          <w:rFonts w:ascii="Consolas" w:hAnsi="Consolas" w:eastAsia="Consolas" w:cs="Consolas"/>
          <w:sz w:val="22"/>
          <w:shd w:val="clear" w:fill="EFF0F1"/>
        </w:rPr>
        <w:t>生产者编号：0</w:t>
      </w:r>
    </w:p>
    <w:p>
      <w:pPr>
        <w:spacing w:before="120" w:after="120" w:line="288" w:lineRule="auto"/>
        <w:ind w:left="0"/>
        <w:jc w:val="left"/>
      </w:pPr>
      <w:r>
        <w:rPr>
          <w:rFonts w:ascii="Consolas" w:hAnsi="Consolas" w:eastAsia="Consolas" w:cs="Consolas"/>
          <w:sz w:val="22"/>
          <w:shd w:val="clear" w:fill="EFF0F1"/>
        </w:rPr>
        <w:t>生产时间：Sun Nov 26 21:59:54 2023</w:t>
      </w:r>
    </w:p>
    <w:p>
      <w:pPr>
        <w:spacing w:before="120" w:after="120" w:line="288" w:lineRule="auto"/>
        <w:ind w:left="0"/>
        <w:jc w:val="left"/>
      </w:pPr>
      <w:r>
        <w:rPr>
          <w:rFonts w:ascii="Consolas" w:hAnsi="Consolas" w:eastAsia="Consolas" w:cs="Consolas"/>
          <w:sz w:val="22"/>
          <w:shd w:val="clear" w:fill="EFF0F1"/>
        </w:rPr>
        <w:t xml:space="preserve"> 生产校验码：1748921804</w:t>
      </w:r>
    </w:p>
    <w:p>
      <w:pPr>
        <w:spacing w:before="120" w:after="120" w:line="288" w:lineRule="auto"/>
        <w:ind w:left="0"/>
        <w:jc w:val="left"/>
      </w:pPr>
      <w:r>
        <w:rPr>
          <w:rFonts w:ascii="Consolas" w:hAnsi="Consolas" w:eastAsia="Consolas" w:cs="Consolas"/>
          <w:sz w:val="22"/>
          <w:shd w:val="clear" w:fill="EFF0F1"/>
        </w:rPr>
        <w:t xml:space="preserve">商品基本信息：889159925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编号为2的消费者准备进入邻界区！</w:t>
      </w:r>
    </w:p>
    <w:p>
      <w:pPr>
        <w:spacing w:before="120" w:after="120" w:line="288" w:lineRule="auto"/>
        <w:ind w:left="0"/>
        <w:jc w:val="left"/>
      </w:pPr>
      <w:r>
        <w:rPr>
          <w:rFonts w:ascii="Consolas" w:hAnsi="Consolas" w:eastAsia="Consolas" w:cs="Consolas"/>
          <w:sz w:val="22"/>
          <w:shd w:val="clear" w:fill="EFF0F1"/>
        </w:rPr>
        <w:t>编号为2的消费者已经进入邻界区！</w:t>
      </w:r>
    </w:p>
    <w:p>
      <w:pPr>
        <w:spacing w:before="120" w:after="120" w:line="288" w:lineRule="auto"/>
        <w:ind w:left="0"/>
        <w:jc w:val="left"/>
      </w:pPr>
      <w:r>
        <w:rPr>
          <w:rFonts w:ascii="Consolas" w:hAnsi="Consolas" w:eastAsia="Consolas" w:cs="Consolas"/>
          <w:sz w:val="22"/>
          <w:shd w:val="clear" w:fill="EFF0F1"/>
        </w:rPr>
        <w:t>编号为2的消费者从邻界区取出商品！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商品编号：6</w:t>
      </w:r>
    </w:p>
    <w:p>
      <w:pPr>
        <w:spacing w:before="120" w:after="120" w:line="288" w:lineRule="auto"/>
        <w:ind w:left="0"/>
        <w:jc w:val="left"/>
      </w:pPr>
      <w:r>
        <w:rPr>
          <w:rFonts w:ascii="Consolas" w:hAnsi="Consolas" w:eastAsia="Consolas" w:cs="Consolas"/>
          <w:sz w:val="22"/>
          <w:shd w:val="clear" w:fill="EFF0F1"/>
        </w:rPr>
        <w:t>生产者编号：2</w:t>
      </w:r>
    </w:p>
    <w:p>
      <w:pPr>
        <w:spacing w:before="120" w:after="120" w:line="288" w:lineRule="auto"/>
        <w:ind w:left="0"/>
        <w:jc w:val="left"/>
      </w:pPr>
      <w:r>
        <w:rPr>
          <w:rFonts w:ascii="Consolas" w:hAnsi="Consolas" w:eastAsia="Consolas" w:cs="Consolas"/>
          <w:sz w:val="22"/>
          <w:shd w:val="clear" w:fill="EFF0F1"/>
        </w:rPr>
        <w:t>生产时间：Sun Nov 26 21:59:56 2023</w:t>
      </w:r>
    </w:p>
    <w:p>
      <w:pPr>
        <w:spacing w:before="120" w:after="120" w:line="288" w:lineRule="auto"/>
        <w:ind w:left="0"/>
        <w:jc w:val="left"/>
      </w:pPr>
      <w:r>
        <w:rPr>
          <w:rFonts w:ascii="Consolas" w:hAnsi="Consolas" w:eastAsia="Consolas" w:cs="Consolas"/>
          <w:sz w:val="22"/>
          <w:shd w:val="clear" w:fill="EFF0F1"/>
        </w:rPr>
        <w:t xml:space="preserve"> 生产校验码：842810756</w:t>
      </w:r>
    </w:p>
    <w:p>
      <w:pPr>
        <w:spacing w:before="120" w:after="120" w:line="288" w:lineRule="auto"/>
        <w:ind w:left="0"/>
        <w:jc w:val="left"/>
      </w:pPr>
      <w:r>
        <w:rPr>
          <w:rFonts w:ascii="Consolas" w:hAnsi="Consolas" w:eastAsia="Consolas" w:cs="Consolas"/>
          <w:sz w:val="22"/>
          <w:shd w:val="clear" w:fill="EFF0F1"/>
        </w:rPr>
        <w:t xml:space="preserve">商品基本信息：1699014731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编号为2的消费者离开邻界区！</w:t>
      </w:r>
    </w:p>
    <w:p>
      <w:pPr>
        <w:spacing w:before="120" w:after="120" w:line="288" w:lineRule="auto"/>
        <w:ind w:left="0"/>
        <w:jc w:val="left"/>
      </w:pPr>
      <w:r>
        <w:rPr>
          <w:rFonts w:ascii="Consolas" w:hAnsi="Consolas" w:eastAsia="Consolas" w:cs="Consolas"/>
          <w:sz w:val="22"/>
          <w:shd w:val="clear" w:fill="EFF0F1"/>
        </w:rPr>
        <w:t>编号为3的消费者消费了一件商品！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商品编号：4</w:t>
      </w:r>
    </w:p>
    <w:p>
      <w:pPr>
        <w:spacing w:before="120" w:after="120" w:line="288" w:lineRule="auto"/>
        <w:ind w:left="0"/>
        <w:jc w:val="left"/>
      </w:pPr>
      <w:r>
        <w:rPr>
          <w:rFonts w:ascii="Consolas" w:hAnsi="Consolas" w:eastAsia="Consolas" w:cs="Consolas"/>
          <w:sz w:val="22"/>
          <w:shd w:val="clear" w:fill="EFF0F1"/>
        </w:rPr>
        <w:t>生产者编号：1</w:t>
      </w:r>
    </w:p>
    <w:p>
      <w:pPr>
        <w:spacing w:before="120" w:after="120" w:line="288" w:lineRule="auto"/>
        <w:ind w:left="0"/>
        <w:jc w:val="left"/>
      </w:pPr>
      <w:r>
        <w:rPr>
          <w:rFonts w:ascii="Consolas" w:hAnsi="Consolas" w:eastAsia="Consolas" w:cs="Consolas"/>
          <w:sz w:val="22"/>
          <w:shd w:val="clear" w:fill="EFF0F1"/>
        </w:rPr>
        <w:t>生产时间：Sun Nov 26 21:59:55 2023</w:t>
      </w:r>
    </w:p>
    <w:p>
      <w:pPr>
        <w:spacing w:before="120" w:after="120" w:line="288" w:lineRule="auto"/>
        <w:ind w:left="0"/>
        <w:jc w:val="left"/>
      </w:pPr>
      <w:r>
        <w:rPr>
          <w:rFonts w:ascii="Consolas" w:hAnsi="Consolas" w:eastAsia="Consolas" w:cs="Consolas"/>
          <w:sz w:val="22"/>
          <w:shd w:val="clear" w:fill="EFF0F1"/>
        </w:rPr>
        <w:t xml:space="preserve"> 生产校验码：974489804</w:t>
      </w:r>
    </w:p>
    <w:p>
      <w:pPr>
        <w:spacing w:before="120" w:after="120" w:line="288" w:lineRule="auto"/>
        <w:ind w:left="0"/>
        <w:jc w:val="left"/>
      </w:pPr>
      <w:r>
        <w:rPr>
          <w:rFonts w:ascii="Consolas" w:hAnsi="Consolas" w:eastAsia="Consolas" w:cs="Consolas"/>
          <w:sz w:val="22"/>
          <w:shd w:val="clear" w:fill="EFF0F1"/>
        </w:rPr>
        <w:t xml:space="preserve">商品基本信息：968869678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编号为3的消费者准备进入邻界区！</w:t>
      </w:r>
    </w:p>
    <w:p>
      <w:pPr>
        <w:spacing w:before="120" w:after="120" w:line="288" w:lineRule="auto"/>
        <w:ind w:left="0"/>
        <w:jc w:val="left"/>
      </w:pPr>
      <w:r>
        <w:rPr>
          <w:rFonts w:ascii="Consolas" w:hAnsi="Consolas" w:eastAsia="Consolas" w:cs="Consolas"/>
          <w:sz w:val="22"/>
          <w:shd w:val="clear" w:fill="EFF0F1"/>
        </w:rPr>
        <w:t>编号为0的消费者消费了一件商品！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商品编号：3</w:t>
      </w:r>
    </w:p>
    <w:p>
      <w:pPr>
        <w:spacing w:before="120" w:after="120" w:line="288" w:lineRule="auto"/>
        <w:ind w:left="0"/>
        <w:jc w:val="left"/>
      </w:pPr>
      <w:r>
        <w:rPr>
          <w:rFonts w:ascii="Consolas" w:hAnsi="Consolas" w:eastAsia="Consolas" w:cs="Consolas"/>
          <w:sz w:val="22"/>
          <w:shd w:val="clear" w:fill="EFF0F1"/>
        </w:rPr>
        <w:t>生产者编号：2</w:t>
      </w:r>
    </w:p>
    <w:p>
      <w:pPr>
        <w:spacing w:before="120" w:after="120" w:line="288" w:lineRule="auto"/>
        <w:ind w:left="0"/>
        <w:jc w:val="left"/>
      </w:pPr>
      <w:r>
        <w:rPr>
          <w:rFonts w:ascii="Consolas" w:hAnsi="Consolas" w:eastAsia="Consolas" w:cs="Consolas"/>
          <w:sz w:val="22"/>
          <w:shd w:val="clear" w:fill="EFF0F1"/>
        </w:rPr>
        <w:t>生产时间：Sun Nov 26 21:59:47 2023</w:t>
      </w:r>
    </w:p>
    <w:p>
      <w:pPr>
        <w:spacing w:before="120" w:after="120" w:line="288" w:lineRule="auto"/>
        <w:ind w:left="0"/>
        <w:jc w:val="left"/>
      </w:pPr>
      <w:r>
        <w:rPr>
          <w:rFonts w:ascii="Consolas" w:hAnsi="Consolas" w:eastAsia="Consolas" w:cs="Consolas"/>
          <w:sz w:val="22"/>
          <w:shd w:val="clear" w:fill="EFF0F1"/>
        </w:rPr>
        <w:t xml:space="preserve"> 生产校验码：1835796535</w:t>
      </w:r>
    </w:p>
    <w:p>
      <w:pPr>
        <w:spacing w:before="120" w:after="120" w:line="288" w:lineRule="auto"/>
        <w:ind w:left="0"/>
        <w:jc w:val="left"/>
      </w:pPr>
      <w:r>
        <w:rPr>
          <w:rFonts w:ascii="Consolas" w:hAnsi="Consolas" w:eastAsia="Consolas" w:cs="Consolas"/>
          <w:sz w:val="22"/>
          <w:shd w:val="clear" w:fill="EFF0F1"/>
        </w:rPr>
        <w:t xml:space="preserve">商品基本信息：1223324431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编号为0的消费者准备进入邻界区！</w:t>
      </w:r>
    </w:p>
    <w:p>
      <w:pPr>
        <w:spacing w:before="120" w:after="120" w:line="288" w:lineRule="auto"/>
        <w:ind w:left="0"/>
        <w:jc w:val="left"/>
      </w:pPr>
      <w:r>
        <w:rPr>
          <w:rFonts w:ascii="Consolas" w:hAnsi="Consolas" w:eastAsia="Consolas" w:cs="Consolas"/>
          <w:sz w:val="22"/>
          <w:shd w:val="clear" w:fill="EFF0F1"/>
        </w:rPr>
        <w:t>编号为2的生产者生产完毕！商品基本信息如下：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商品编号：9</w:t>
      </w:r>
    </w:p>
    <w:p>
      <w:pPr>
        <w:spacing w:before="120" w:after="120" w:line="288" w:lineRule="auto"/>
        <w:ind w:left="0"/>
        <w:jc w:val="left"/>
      </w:pPr>
      <w:r>
        <w:rPr>
          <w:rFonts w:ascii="Consolas" w:hAnsi="Consolas" w:eastAsia="Consolas" w:cs="Consolas"/>
          <w:sz w:val="22"/>
          <w:shd w:val="clear" w:fill="EFF0F1"/>
        </w:rPr>
        <w:t>生产者编号：2</w:t>
      </w:r>
    </w:p>
    <w:p>
      <w:pPr>
        <w:spacing w:before="120" w:after="120" w:line="288" w:lineRule="auto"/>
        <w:ind w:left="0"/>
        <w:jc w:val="left"/>
      </w:pPr>
      <w:r>
        <w:rPr>
          <w:rFonts w:ascii="Consolas" w:hAnsi="Consolas" w:eastAsia="Consolas" w:cs="Consolas"/>
          <w:sz w:val="22"/>
          <w:shd w:val="clear" w:fill="EFF0F1"/>
        </w:rPr>
        <w:t>生产时间：Sun Nov 26 22:00:00 2023</w:t>
      </w:r>
    </w:p>
    <w:p>
      <w:pPr>
        <w:spacing w:before="120" w:after="120" w:line="288" w:lineRule="auto"/>
        <w:ind w:left="0"/>
        <w:jc w:val="left"/>
      </w:pPr>
      <w:r>
        <w:rPr>
          <w:rFonts w:ascii="Consolas" w:hAnsi="Consolas" w:eastAsia="Consolas" w:cs="Consolas"/>
          <w:sz w:val="22"/>
          <w:shd w:val="clear" w:fill="EFF0F1"/>
        </w:rPr>
        <w:t xml:space="preserve"> 生产校验码：511370092</w:t>
      </w:r>
    </w:p>
    <w:p>
      <w:pPr>
        <w:spacing w:before="120" w:after="120" w:line="288" w:lineRule="auto"/>
        <w:ind w:left="0"/>
        <w:jc w:val="left"/>
      </w:pPr>
      <w:r>
        <w:rPr>
          <w:rFonts w:ascii="Consolas" w:hAnsi="Consolas" w:eastAsia="Consolas" w:cs="Consolas"/>
          <w:sz w:val="22"/>
          <w:shd w:val="clear" w:fill="EFF0F1"/>
        </w:rPr>
        <w:t xml:space="preserve">商品基本信息：931741304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编号为2的生产者准备进入邻界区！</w:t>
      </w:r>
    </w:p>
    <w:p>
      <w:pPr>
        <w:spacing w:before="120" w:after="120" w:line="288" w:lineRule="auto"/>
        <w:ind w:left="0"/>
        <w:jc w:val="left"/>
      </w:pPr>
      <w:r>
        <w:rPr>
          <w:rFonts w:ascii="Consolas" w:hAnsi="Consolas" w:eastAsia="Consolas" w:cs="Consolas"/>
          <w:sz w:val="22"/>
          <w:shd w:val="clear" w:fill="EFF0F1"/>
        </w:rPr>
        <w:t>编号为2的生产者已经进入邻界区！</w:t>
      </w:r>
    </w:p>
    <w:p>
      <w:pPr>
        <w:spacing w:before="120" w:after="120" w:line="288" w:lineRule="auto"/>
        <w:ind w:left="0"/>
        <w:jc w:val="left"/>
      </w:pPr>
      <w:r>
        <w:rPr>
          <w:rFonts w:ascii="Consolas" w:hAnsi="Consolas" w:eastAsia="Consolas" w:cs="Consolas"/>
          <w:sz w:val="22"/>
          <w:shd w:val="clear" w:fill="EFF0F1"/>
        </w:rPr>
        <w:t>编号为2的生产者向邻界区放了一件商品！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商品编号：9</w:t>
      </w:r>
    </w:p>
    <w:p>
      <w:pPr>
        <w:spacing w:before="120" w:after="120" w:line="288" w:lineRule="auto"/>
        <w:ind w:left="0"/>
        <w:jc w:val="left"/>
      </w:pPr>
      <w:r>
        <w:rPr>
          <w:rFonts w:ascii="Consolas" w:hAnsi="Consolas" w:eastAsia="Consolas" w:cs="Consolas"/>
          <w:sz w:val="22"/>
          <w:shd w:val="clear" w:fill="EFF0F1"/>
        </w:rPr>
        <w:t>生产者编号：2</w:t>
      </w:r>
    </w:p>
    <w:p>
      <w:pPr>
        <w:spacing w:before="120" w:after="120" w:line="288" w:lineRule="auto"/>
        <w:ind w:left="0"/>
        <w:jc w:val="left"/>
      </w:pPr>
      <w:r>
        <w:rPr>
          <w:rFonts w:ascii="Consolas" w:hAnsi="Consolas" w:eastAsia="Consolas" w:cs="Consolas"/>
          <w:sz w:val="22"/>
          <w:shd w:val="clear" w:fill="EFF0F1"/>
        </w:rPr>
        <w:t>生产时间：Sun Nov 26 22:00:00 2023</w:t>
      </w:r>
    </w:p>
    <w:p>
      <w:pPr>
        <w:spacing w:before="120" w:after="120" w:line="288" w:lineRule="auto"/>
        <w:ind w:left="0"/>
        <w:jc w:val="left"/>
      </w:pPr>
      <w:r>
        <w:rPr>
          <w:rFonts w:ascii="Consolas" w:hAnsi="Consolas" w:eastAsia="Consolas" w:cs="Consolas"/>
          <w:sz w:val="22"/>
          <w:shd w:val="clear" w:fill="EFF0F1"/>
        </w:rPr>
        <w:t xml:space="preserve"> 生产校验码：511370092</w:t>
      </w:r>
    </w:p>
    <w:p>
      <w:pPr>
        <w:spacing w:before="120" w:after="120" w:line="288" w:lineRule="auto"/>
        <w:ind w:left="0"/>
        <w:jc w:val="left"/>
      </w:pPr>
      <w:r>
        <w:rPr>
          <w:rFonts w:ascii="Consolas" w:hAnsi="Consolas" w:eastAsia="Consolas" w:cs="Consolas"/>
          <w:sz w:val="22"/>
          <w:shd w:val="clear" w:fill="EFF0F1"/>
        </w:rPr>
        <w:t xml:space="preserve">商品基本信息：931741304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编号为2的生产者离开邻界区！</w:t>
      </w:r>
    </w:p>
    <w:p>
      <w:pPr>
        <w:spacing w:before="120" w:after="120" w:line="288" w:lineRule="auto"/>
        <w:ind w:left="0"/>
        <w:jc w:val="left"/>
      </w:pPr>
      <w:r>
        <w:rPr>
          <w:rFonts w:ascii="Consolas" w:hAnsi="Consolas" w:eastAsia="Consolas" w:cs="Consolas"/>
          <w:sz w:val="22"/>
          <w:shd w:val="clear" w:fill="EFF0F1"/>
        </w:rPr>
        <w:t>编号为3的消费者已经进入邻界区！</w:t>
      </w:r>
    </w:p>
    <w:p>
      <w:pPr>
        <w:spacing w:before="120" w:after="120" w:line="288" w:lineRule="auto"/>
        <w:ind w:left="0"/>
        <w:jc w:val="left"/>
      </w:pPr>
      <w:r>
        <w:rPr>
          <w:rFonts w:ascii="Consolas" w:hAnsi="Consolas" w:eastAsia="Consolas" w:cs="Consolas"/>
          <w:sz w:val="22"/>
          <w:shd w:val="clear" w:fill="EFF0F1"/>
        </w:rPr>
        <w:t>编号为3的消费者从邻界区取出商品！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商品编号：9</w:t>
      </w:r>
    </w:p>
    <w:p>
      <w:pPr>
        <w:spacing w:before="120" w:after="120" w:line="288" w:lineRule="auto"/>
        <w:ind w:left="0"/>
        <w:jc w:val="left"/>
      </w:pPr>
      <w:r>
        <w:rPr>
          <w:rFonts w:ascii="Consolas" w:hAnsi="Consolas" w:eastAsia="Consolas" w:cs="Consolas"/>
          <w:sz w:val="22"/>
          <w:shd w:val="clear" w:fill="EFF0F1"/>
        </w:rPr>
        <w:t>生产者编号：2</w:t>
      </w:r>
    </w:p>
    <w:p>
      <w:pPr>
        <w:spacing w:before="120" w:after="120" w:line="288" w:lineRule="auto"/>
        <w:ind w:left="0"/>
        <w:jc w:val="left"/>
      </w:pPr>
      <w:r>
        <w:rPr>
          <w:rFonts w:ascii="Consolas" w:hAnsi="Consolas" w:eastAsia="Consolas" w:cs="Consolas"/>
          <w:sz w:val="22"/>
          <w:shd w:val="clear" w:fill="EFF0F1"/>
        </w:rPr>
        <w:t>生产时间：Sun Nov 26 22:00:00 2023</w:t>
      </w:r>
    </w:p>
    <w:p>
      <w:pPr>
        <w:spacing w:before="120" w:after="120" w:line="288" w:lineRule="auto"/>
        <w:ind w:left="0"/>
        <w:jc w:val="left"/>
      </w:pPr>
      <w:r>
        <w:rPr>
          <w:rFonts w:ascii="Consolas" w:hAnsi="Consolas" w:eastAsia="Consolas" w:cs="Consolas"/>
          <w:sz w:val="22"/>
          <w:shd w:val="clear" w:fill="EFF0F1"/>
        </w:rPr>
        <w:t xml:space="preserve"> 生产校验码：511370092</w:t>
      </w:r>
    </w:p>
    <w:p>
      <w:pPr>
        <w:spacing w:before="120" w:after="120" w:line="288" w:lineRule="auto"/>
        <w:ind w:left="0"/>
        <w:jc w:val="left"/>
      </w:pPr>
      <w:r>
        <w:rPr>
          <w:rFonts w:ascii="Consolas" w:hAnsi="Consolas" w:eastAsia="Consolas" w:cs="Consolas"/>
          <w:sz w:val="22"/>
          <w:shd w:val="clear" w:fill="EFF0F1"/>
        </w:rPr>
        <w:t xml:space="preserve">商品基本信息：931741304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编号为3的消费者离开邻界区！</w:t>
      </w:r>
    </w:p>
    <w:p>
      <w:pPr>
        <w:spacing w:before="120" w:after="120" w:line="288" w:lineRule="auto"/>
        <w:ind w:left="0"/>
        <w:jc w:val="left"/>
      </w:pPr>
      <w:r>
        <w:rPr>
          <w:rFonts w:ascii="Consolas" w:hAnsi="Consolas" w:eastAsia="Consolas" w:cs="Consolas"/>
          <w:sz w:val="22"/>
          <w:shd w:val="clear" w:fill="EFF0F1"/>
        </w:rPr>
        <w:t>编号为1的消费者消费了一件商品！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商品编号：5</w:t>
      </w:r>
    </w:p>
    <w:p>
      <w:pPr>
        <w:spacing w:before="120" w:after="120" w:line="288" w:lineRule="auto"/>
        <w:ind w:left="0"/>
        <w:jc w:val="left"/>
      </w:pPr>
      <w:r>
        <w:rPr>
          <w:rFonts w:ascii="Consolas" w:hAnsi="Consolas" w:eastAsia="Consolas" w:cs="Consolas"/>
          <w:sz w:val="22"/>
          <w:shd w:val="clear" w:fill="EFF0F1"/>
        </w:rPr>
        <w:t>生产者编号：2</w:t>
      </w:r>
    </w:p>
    <w:p>
      <w:pPr>
        <w:spacing w:before="120" w:after="120" w:line="288" w:lineRule="auto"/>
        <w:ind w:left="0"/>
        <w:jc w:val="left"/>
      </w:pPr>
      <w:r>
        <w:rPr>
          <w:rFonts w:ascii="Consolas" w:hAnsi="Consolas" w:eastAsia="Consolas" w:cs="Consolas"/>
          <w:sz w:val="22"/>
          <w:shd w:val="clear" w:fill="EFF0F1"/>
        </w:rPr>
        <w:t>生产时间：Sun Nov 26 21:59:51 2023</w:t>
      </w:r>
    </w:p>
    <w:p>
      <w:pPr>
        <w:spacing w:before="120" w:after="120" w:line="288" w:lineRule="auto"/>
        <w:ind w:left="0"/>
        <w:jc w:val="left"/>
      </w:pPr>
      <w:r>
        <w:rPr>
          <w:rFonts w:ascii="Consolas" w:hAnsi="Consolas" w:eastAsia="Consolas" w:cs="Consolas"/>
          <w:sz w:val="22"/>
          <w:shd w:val="clear" w:fill="EFF0F1"/>
        </w:rPr>
        <w:t xml:space="preserve"> 生产校验码：593071432</w:t>
      </w:r>
    </w:p>
    <w:p>
      <w:pPr>
        <w:spacing w:before="120" w:after="120" w:line="288" w:lineRule="auto"/>
        <w:ind w:left="0"/>
        <w:jc w:val="left"/>
      </w:pPr>
      <w:r>
        <w:rPr>
          <w:rFonts w:ascii="Consolas" w:hAnsi="Consolas" w:eastAsia="Consolas" w:cs="Consolas"/>
          <w:sz w:val="22"/>
          <w:shd w:val="clear" w:fill="EFF0F1"/>
        </w:rPr>
        <w:t xml:space="preserve">商品基本信息：1693780382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编号为1的消费者准备进入邻界区！</w:t>
      </w:r>
    </w:p>
    <w:p>
      <w:pPr>
        <w:spacing w:before="120" w:after="120" w:line="288" w:lineRule="auto"/>
        <w:ind w:left="0"/>
        <w:jc w:val="left"/>
      </w:pPr>
      <w:r>
        <w:rPr>
          <w:rFonts w:ascii="Consolas" w:hAnsi="Consolas" w:eastAsia="Consolas" w:cs="Consolas"/>
          <w:sz w:val="22"/>
          <w:shd w:val="clear" w:fill="EFF0F1"/>
        </w:rPr>
        <w:t>编号为3的消费者消费了一件商品！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商品编号：9</w:t>
      </w:r>
    </w:p>
    <w:p>
      <w:pPr>
        <w:spacing w:before="120" w:after="120" w:line="288" w:lineRule="auto"/>
        <w:ind w:left="0"/>
        <w:jc w:val="left"/>
      </w:pPr>
      <w:r>
        <w:rPr>
          <w:rFonts w:ascii="Consolas" w:hAnsi="Consolas" w:eastAsia="Consolas" w:cs="Consolas"/>
          <w:sz w:val="22"/>
          <w:shd w:val="clear" w:fill="EFF0F1"/>
        </w:rPr>
        <w:t>生产者编号：2</w:t>
      </w:r>
    </w:p>
    <w:p>
      <w:pPr>
        <w:spacing w:before="120" w:after="120" w:line="288" w:lineRule="auto"/>
        <w:ind w:left="0"/>
        <w:jc w:val="left"/>
      </w:pPr>
      <w:r>
        <w:rPr>
          <w:rFonts w:ascii="Consolas" w:hAnsi="Consolas" w:eastAsia="Consolas" w:cs="Consolas"/>
          <w:sz w:val="22"/>
          <w:shd w:val="clear" w:fill="EFF0F1"/>
        </w:rPr>
        <w:t>生产时间：Sun Nov 26 22:00:00 2023</w:t>
      </w:r>
    </w:p>
    <w:p>
      <w:pPr>
        <w:spacing w:before="120" w:after="120" w:line="288" w:lineRule="auto"/>
        <w:ind w:left="0"/>
        <w:jc w:val="left"/>
      </w:pPr>
      <w:r>
        <w:rPr>
          <w:rFonts w:ascii="Consolas" w:hAnsi="Consolas" w:eastAsia="Consolas" w:cs="Consolas"/>
          <w:sz w:val="22"/>
          <w:shd w:val="clear" w:fill="EFF0F1"/>
        </w:rPr>
        <w:t xml:space="preserve"> 生产校验码：511370092</w:t>
      </w:r>
    </w:p>
    <w:p>
      <w:pPr>
        <w:spacing w:before="120" w:after="120" w:line="288" w:lineRule="auto"/>
        <w:ind w:left="0"/>
        <w:jc w:val="left"/>
      </w:pPr>
      <w:r>
        <w:rPr>
          <w:rFonts w:ascii="Consolas" w:hAnsi="Consolas" w:eastAsia="Consolas" w:cs="Consolas"/>
          <w:sz w:val="22"/>
          <w:shd w:val="clear" w:fill="EFF0F1"/>
        </w:rPr>
        <w:t xml:space="preserve">商品基本信息：931741304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编号为3的消费者准备进入邻界区！</w:t>
      </w:r>
    </w:p>
    <w:p>
      <w:pPr>
        <w:spacing w:before="120" w:after="120" w:line="288" w:lineRule="auto"/>
        <w:ind w:left="0"/>
        <w:jc w:val="left"/>
      </w:pPr>
      <w:r>
        <w:rPr>
          <w:rFonts w:ascii="Consolas" w:hAnsi="Consolas" w:eastAsia="Consolas" w:cs="Consolas"/>
          <w:sz w:val="22"/>
          <w:shd w:val="clear" w:fill="EFF0F1"/>
        </w:rPr>
        <w:t>编号为0的生产者生产完毕！商品基本信息如下：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商品编号：7</w:t>
      </w:r>
    </w:p>
    <w:p>
      <w:pPr>
        <w:spacing w:before="120" w:after="120" w:line="288" w:lineRule="auto"/>
        <w:ind w:left="0"/>
        <w:jc w:val="left"/>
      </w:pPr>
      <w:r>
        <w:rPr>
          <w:rFonts w:ascii="Consolas" w:hAnsi="Consolas" w:eastAsia="Consolas" w:cs="Consolas"/>
          <w:sz w:val="22"/>
          <w:shd w:val="clear" w:fill="EFF0F1"/>
        </w:rPr>
        <w:t>生产者编号：0</w:t>
      </w:r>
    </w:p>
    <w:p>
      <w:pPr>
        <w:spacing w:before="120" w:after="120" w:line="288" w:lineRule="auto"/>
        <w:ind w:left="0"/>
        <w:jc w:val="left"/>
      </w:pPr>
      <w:r>
        <w:rPr>
          <w:rFonts w:ascii="Consolas" w:hAnsi="Consolas" w:eastAsia="Consolas" w:cs="Consolas"/>
          <w:sz w:val="22"/>
          <w:shd w:val="clear" w:fill="EFF0F1"/>
        </w:rPr>
        <w:t>生产时间：Sun Nov 26 22:00:03 2023</w:t>
      </w:r>
    </w:p>
    <w:p>
      <w:pPr>
        <w:spacing w:before="120" w:after="120" w:line="288" w:lineRule="auto"/>
        <w:ind w:left="0"/>
        <w:jc w:val="left"/>
      </w:pPr>
      <w:r>
        <w:rPr>
          <w:rFonts w:ascii="Consolas" w:hAnsi="Consolas" w:eastAsia="Consolas" w:cs="Consolas"/>
          <w:sz w:val="22"/>
          <w:shd w:val="clear" w:fill="EFF0F1"/>
        </w:rPr>
        <w:t xml:space="preserve"> 生产校验码：1106541190</w:t>
      </w:r>
    </w:p>
    <w:p>
      <w:pPr>
        <w:spacing w:before="120" w:after="120" w:line="288" w:lineRule="auto"/>
        <w:ind w:left="0"/>
        <w:jc w:val="left"/>
      </w:pPr>
      <w:r>
        <w:rPr>
          <w:rFonts w:ascii="Consolas" w:hAnsi="Consolas" w:eastAsia="Consolas" w:cs="Consolas"/>
          <w:sz w:val="22"/>
          <w:shd w:val="clear" w:fill="EFF0F1"/>
        </w:rPr>
        <w:t xml:space="preserve">商品基本信息：219550561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编号为0的生产者准备进入邻界区！</w:t>
      </w:r>
    </w:p>
    <w:p>
      <w:pPr>
        <w:spacing w:before="120" w:after="120" w:line="288" w:lineRule="auto"/>
        <w:ind w:left="0"/>
        <w:jc w:val="left"/>
      </w:pPr>
      <w:r>
        <w:rPr>
          <w:rFonts w:ascii="Consolas" w:hAnsi="Consolas" w:eastAsia="Consolas" w:cs="Consolas"/>
          <w:sz w:val="22"/>
          <w:shd w:val="clear" w:fill="EFF0F1"/>
        </w:rPr>
        <w:t>编号为0的生产者已经进入邻界区！</w:t>
      </w:r>
    </w:p>
    <w:p>
      <w:pPr>
        <w:spacing w:before="120" w:after="120" w:line="288" w:lineRule="auto"/>
        <w:ind w:left="0"/>
        <w:jc w:val="left"/>
      </w:pPr>
      <w:r>
        <w:rPr>
          <w:rFonts w:ascii="Consolas" w:hAnsi="Consolas" w:eastAsia="Consolas" w:cs="Consolas"/>
          <w:sz w:val="22"/>
          <w:shd w:val="clear" w:fill="EFF0F1"/>
        </w:rPr>
        <w:t>编号为0的生产者向邻界区放了一件商品！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商品编号：7</w:t>
      </w:r>
    </w:p>
    <w:p>
      <w:pPr>
        <w:spacing w:before="120" w:after="120" w:line="288" w:lineRule="auto"/>
        <w:ind w:left="0"/>
        <w:jc w:val="left"/>
      </w:pPr>
      <w:r>
        <w:rPr>
          <w:rFonts w:ascii="Consolas" w:hAnsi="Consolas" w:eastAsia="Consolas" w:cs="Consolas"/>
          <w:sz w:val="22"/>
          <w:shd w:val="clear" w:fill="EFF0F1"/>
        </w:rPr>
        <w:t>生产者编号：0</w:t>
      </w:r>
    </w:p>
    <w:p>
      <w:pPr>
        <w:spacing w:before="120" w:after="120" w:line="288" w:lineRule="auto"/>
        <w:ind w:left="0"/>
        <w:jc w:val="left"/>
      </w:pPr>
      <w:r>
        <w:rPr>
          <w:rFonts w:ascii="Consolas" w:hAnsi="Consolas" w:eastAsia="Consolas" w:cs="Consolas"/>
          <w:sz w:val="22"/>
          <w:shd w:val="clear" w:fill="EFF0F1"/>
        </w:rPr>
        <w:t>生产时间：Sun Nov 26 22:00:03 2023</w:t>
      </w:r>
    </w:p>
    <w:p>
      <w:pPr>
        <w:spacing w:before="120" w:after="120" w:line="288" w:lineRule="auto"/>
        <w:ind w:left="0"/>
        <w:jc w:val="left"/>
      </w:pPr>
      <w:r>
        <w:rPr>
          <w:rFonts w:ascii="Consolas" w:hAnsi="Consolas" w:eastAsia="Consolas" w:cs="Consolas"/>
          <w:sz w:val="22"/>
          <w:shd w:val="clear" w:fill="EFF0F1"/>
        </w:rPr>
        <w:t xml:space="preserve"> 生产校验码：1106541190</w:t>
      </w:r>
    </w:p>
    <w:p>
      <w:pPr>
        <w:spacing w:before="120" w:after="120" w:line="288" w:lineRule="auto"/>
        <w:ind w:left="0"/>
        <w:jc w:val="left"/>
      </w:pPr>
      <w:r>
        <w:rPr>
          <w:rFonts w:ascii="Consolas" w:hAnsi="Consolas" w:eastAsia="Consolas" w:cs="Consolas"/>
          <w:sz w:val="22"/>
          <w:shd w:val="clear" w:fill="EFF0F1"/>
        </w:rPr>
        <w:t xml:space="preserve">商品基本信息：219550561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编号为0的生产者离开邻界区！</w:t>
      </w:r>
    </w:p>
    <w:p>
      <w:pPr>
        <w:spacing w:before="120" w:after="120" w:line="288" w:lineRule="auto"/>
        <w:ind w:left="0"/>
        <w:jc w:val="left"/>
      </w:pPr>
      <w:r>
        <w:rPr>
          <w:rFonts w:ascii="Consolas" w:hAnsi="Consolas" w:eastAsia="Consolas" w:cs="Consolas"/>
          <w:sz w:val="22"/>
          <w:shd w:val="clear" w:fill="EFF0F1"/>
        </w:rPr>
        <w:t>编号为0的消费者已经进入邻界区！</w:t>
      </w:r>
    </w:p>
    <w:p>
      <w:pPr>
        <w:spacing w:before="120" w:after="120" w:line="288" w:lineRule="auto"/>
        <w:ind w:left="0"/>
        <w:jc w:val="left"/>
      </w:pPr>
      <w:r>
        <w:rPr>
          <w:rFonts w:ascii="Consolas" w:hAnsi="Consolas" w:eastAsia="Consolas" w:cs="Consolas"/>
          <w:sz w:val="22"/>
          <w:shd w:val="clear" w:fill="EFF0F1"/>
        </w:rPr>
        <w:t>编号为0的消费者从邻界区取出商品！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商品编号：7</w:t>
      </w:r>
    </w:p>
    <w:p>
      <w:pPr>
        <w:spacing w:before="120" w:after="120" w:line="288" w:lineRule="auto"/>
        <w:ind w:left="0"/>
        <w:jc w:val="left"/>
      </w:pPr>
      <w:r>
        <w:rPr>
          <w:rFonts w:ascii="Consolas" w:hAnsi="Consolas" w:eastAsia="Consolas" w:cs="Consolas"/>
          <w:sz w:val="22"/>
          <w:shd w:val="clear" w:fill="EFF0F1"/>
        </w:rPr>
        <w:t>生产者编号：0</w:t>
      </w:r>
    </w:p>
    <w:p>
      <w:pPr>
        <w:spacing w:before="120" w:after="120" w:line="288" w:lineRule="auto"/>
        <w:ind w:left="0"/>
        <w:jc w:val="left"/>
      </w:pPr>
      <w:r>
        <w:rPr>
          <w:rFonts w:ascii="Consolas" w:hAnsi="Consolas" w:eastAsia="Consolas" w:cs="Consolas"/>
          <w:sz w:val="22"/>
          <w:shd w:val="clear" w:fill="EFF0F1"/>
        </w:rPr>
        <w:t>生产时间：Sun Nov 26 22:00:03 2023</w:t>
      </w:r>
    </w:p>
    <w:p>
      <w:pPr>
        <w:spacing w:before="120" w:after="120" w:line="288" w:lineRule="auto"/>
        <w:ind w:left="0"/>
        <w:jc w:val="left"/>
      </w:pPr>
      <w:r>
        <w:rPr>
          <w:rFonts w:ascii="Consolas" w:hAnsi="Consolas" w:eastAsia="Consolas" w:cs="Consolas"/>
          <w:sz w:val="22"/>
          <w:shd w:val="clear" w:fill="EFF0F1"/>
        </w:rPr>
        <w:t xml:space="preserve"> 生产校验码：1106541190</w:t>
      </w:r>
    </w:p>
    <w:p>
      <w:pPr>
        <w:spacing w:before="120" w:after="120" w:line="288" w:lineRule="auto"/>
        <w:ind w:left="0"/>
        <w:jc w:val="left"/>
      </w:pPr>
      <w:r>
        <w:rPr>
          <w:rFonts w:ascii="Consolas" w:hAnsi="Consolas" w:eastAsia="Consolas" w:cs="Consolas"/>
          <w:sz w:val="22"/>
          <w:shd w:val="clear" w:fill="EFF0F1"/>
        </w:rPr>
        <w:t xml:space="preserve">商品基本信息：219550561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编号为0的消费者离开邻界区！</w:t>
      </w:r>
    </w:p>
    <w:p>
      <w:pPr>
        <w:spacing w:before="120" w:after="120" w:line="288" w:lineRule="auto"/>
        <w:ind w:left="0"/>
        <w:jc w:val="left"/>
      </w:pPr>
      <w:r>
        <w:rPr>
          <w:rFonts w:ascii="Consolas" w:hAnsi="Consolas" w:eastAsia="Consolas" w:cs="Consolas"/>
          <w:sz w:val="22"/>
          <w:shd w:val="clear" w:fill="EFF0F1"/>
        </w:rPr>
        <w:t>编号为2的消费者消费了一件商品！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商品编号：6</w:t>
      </w:r>
    </w:p>
    <w:p>
      <w:pPr>
        <w:spacing w:before="120" w:after="120" w:line="288" w:lineRule="auto"/>
        <w:ind w:left="0"/>
        <w:jc w:val="left"/>
      </w:pPr>
      <w:r>
        <w:rPr>
          <w:rFonts w:ascii="Consolas" w:hAnsi="Consolas" w:eastAsia="Consolas" w:cs="Consolas"/>
          <w:sz w:val="22"/>
          <w:shd w:val="clear" w:fill="EFF0F1"/>
        </w:rPr>
        <w:t>生产者编号：2</w:t>
      </w:r>
    </w:p>
    <w:p>
      <w:pPr>
        <w:spacing w:before="120" w:after="120" w:line="288" w:lineRule="auto"/>
        <w:ind w:left="0"/>
        <w:jc w:val="left"/>
      </w:pPr>
      <w:r>
        <w:rPr>
          <w:rFonts w:ascii="Consolas" w:hAnsi="Consolas" w:eastAsia="Consolas" w:cs="Consolas"/>
          <w:sz w:val="22"/>
          <w:shd w:val="clear" w:fill="EFF0F1"/>
        </w:rPr>
        <w:t>生产时间：Sun Nov 26 21:59:56 2023</w:t>
      </w:r>
    </w:p>
    <w:p>
      <w:pPr>
        <w:spacing w:before="120" w:after="120" w:line="288" w:lineRule="auto"/>
        <w:ind w:left="0"/>
        <w:jc w:val="left"/>
      </w:pPr>
      <w:r>
        <w:rPr>
          <w:rFonts w:ascii="Consolas" w:hAnsi="Consolas" w:eastAsia="Consolas" w:cs="Consolas"/>
          <w:sz w:val="22"/>
          <w:shd w:val="clear" w:fill="EFF0F1"/>
        </w:rPr>
        <w:t xml:space="preserve"> 生产校验码：842810756</w:t>
      </w:r>
    </w:p>
    <w:p>
      <w:pPr>
        <w:spacing w:before="120" w:after="120" w:line="288" w:lineRule="auto"/>
        <w:ind w:left="0"/>
        <w:jc w:val="left"/>
      </w:pPr>
      <w:r>
        <w:rPr>
          <w:rFonts w:ascii="Consolas" w:hAnsi="Consolas" w:eastAsia="Consolas" w:cs="Consolas"/>
          <w:sz w:val="22"/>
          <w:shd w:val="clear" w:fill="EFF0F1"/>
        </w:rPr>
        <w:t xml:space="preserve">商品基本信息：1699014731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编号为2的消费者准备进入邻界区！</w:t>
      </w:r>
    </w:p>
    <w:p>
      <w:pPr>
        <w:spacing w:before="120" w:after="120" w:line="288" w:lineRule="auto"/>
        <w:ind w:left="0"/>
        <w:jc w:val="left"/>
      </w:pPr>
      <w:r>
        <w:rPr>
          <w:rFonts w:ascii="Consolas" w:hAnsi="Consolas" w:eastAsia="Consolas" w:cs="Consolas"/>
          <w:sz w:val="22"/>
          <w:shd w:val="clear" w:fill="EFF0F1"/>
        </w:rPr>
        <w:t>编号为1的生产者生产完毕！商品基本信息如下：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商品编号：8</w:t>
      </w:r>
    </w:p>
    <w:p>
      <w:pPr>
        <w:spacing w:before="120" w:after="120" w:line="288" w:lineRule="auto"/>
        <w:ind w:left="0"/>
        <w:jc w:val="left"/>
      </w:pPr>
      <w:r>
        <w:rPr>
          <w:rFonts w:ascii="Consolas" w:hAnsi="Consolas" w:eastAsia="Consolas" w:cs="Consolas"/>
          <w:sz w:val="22"/>
          <w:shd w:val="clear" w:fill="EFF0F1"/>
        </w:rPr>
        <w:t>生产者编号：1</w:t>
      </w:r>
    </w:p>
    <w:p>
      <w:pPr>
        <w:spacing w:before="120" w:after="120" w:line="288" w:lineRule="auto"/>
        <w:ind w:left="0"/>
        <w:jc w:val="left"/>
      </w:pPr>
      <w:r>
        <w:rPr>
          <w:rFonts w:ascii="Consolas" w:hAnsi="Consolas" w:eastAsia="Consolas" w:cs="Consolas"/>
          <w:sz w:val="22"/>
          <w:shd w:val="clear" w:fill="EFF0F1"/>
        </w:rPr>
        <w:t>生产时间：Sun Nov 26 22:00:05 2023</w:t>
      </w:r>
    </w:p>
    <w:p>
      <w:pPr>
        <w:spacing w:before="120" w:after="120" w:line="288" w:lineRule="auto"/>
        <w:ind w:left="0"/>
        <w:jc w:val="left"/>
      </w:pPr>
      <w:r>
        <w:rPr>
          <w:rFonts w:ascii="Consolas" w:hAnsi="Consolas" w:eastAsia="Consolas" w:cs="Consolas"/>
          <w:sz w:val="22"/>
          <w:shd w:val="clear" w:fill="EFF0F1"/>
        </w:rPr>
        <w:t xml:space="preserve"> 生产校验码：2079412696</w:t>
      </w:r>
    </w:p>
    <w:p>
      <w:pPr>
        <w:spacing w:before="120" w:after="120" w:line="288" w:lineRule="auto"/>
        <w:ind w:left="0"/>
        <w:jc w:val="left"/>
      </w:pPr>
      <w:r>
        <w:rPr>
          <w:rFonts w:ascii="Consolas" w:hAnsi="Consolas" w:eastAsia="Consolas" w:cs="Consolas"/>
          <w:sz w:val="22"/>
          <w:shd w:val="clear" w:fill="EFF0F1"/>
        </w:rPr>
        <w:t xml:space="preserve">商品基本信息：869048467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编号为1的生产者准备进入邻界区！</w:t>
      </w:r>
    </w:p>
    <w:p>
      <w:pPr>
        <w:spacing w:before="120" w:after="120" w:line="288" w:lineRule="auto"/>
        <w:ind w:left="0"/>
        <w:jc w:val="left"/>
      </w:pPr>
      <w:r>
        <w:rPr>
          <w:rFonts w:ascii="Consolas" w:hAnsi="Consolas" w:eastAsia="Consolas" w:cs="Consolas"/>
          <w:sz w:val="22"/>
          <w:shd w:val="clear" w:fill="EFF0F1"/>
        </w:rPr>
        <w:t>编号为1的生产者已经进入邻界区！</w:t>
      </w:r>
    </w:p>
    <w:p>
      <w:pPr>
        <w:spacing w:before="120" w:after="120" w:line="288" w:lineRule="auto"/>
        <w:ind w:left="0"/>
        <w:jc w:val="left"/>
      </w:pPr>
      <w:r>
        <w:rPr>
          <w:rFonts w:ascii="Consolas" w:hAnsi="Consolas" w:eastAsia="Consolas" w:cs="Consolas"/>
          <w:sz w:val="22"/>
          <w:shd w:val="clear" w:fill="EFF0F1"/>
        </w:rPr>
        <w:t>编号为1的生产者向邻界区放了一件商品！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商品编号：8</w:t>
      </w:r>
    </w:p>
    <w:p>
      <w:pPr>
        <w:spacing w:before="120" w:after="120" w:line="288" w:lineRule="auto"/>
        <w:ind w:left="0"/>
        <w:jc w:val="left"/>
      </w:pPr>
      <w:r>
        <w:rPr>
          <w:rFonts w:ascii="Consolas" w:hAnsi="Consolas" w:eastAsia="Consolas" w:cs="Consolas"/>
          <w:sz w:val="22"/>
          <w:shd w:val="clear" w:fill="EFF0F1"/>
        </w:rPr>
        <w:t>生产者编号：1</w:t>
      </w:r>
    </w:p>
    <w:p>
      <w:pPr>
        <w:spacing w:before="120" w:after="120" w:line="288" w:lineRule="auto"/>
        <w:ind w:left="0"/>
        <w:jc w:val="left"/>
      </w:pPr>
      <w:r>
        <w:rPr>
          <w:rFonts w:ascii="Consolas" w:hAnsi="Consolas" w:eastAsia="Consolas" w:cs="Consolas"/>
          <w:sz w:val="22"/>
          <w:shd w:val="clear" w:fill="EFF0F1"/>
        </w:rPr>
        <w:t>生产时间：Sun Nov 26 22:00:05 2023</w:t>
      </w:r>
    </w:p>
    <w:p>
      <w:pPr>
        <w:spacing w:before="120" w:after="120" w:line="288" w:lineRule="auto"/>
        <w:ind w:left="0"/>
        <w:jc w:val="left"/>
      </w:pPr>
      <w:r>
        <w:rPr>
          <w:rFonts w:ascii="Consolas" w:hAnsi="Consolas" w:eastAsia="Consolas" w:cs="Consolas"/>
          <w:sz w:val="22"/>
          <w:shd w:val="clear" w:fill="EFF0F1"/>
        </w:rPr>
        <w:t xml:space="preserve"> 生产校验码：2079412696</w:t>
      </w:r>
    </w:p>
    <w:p>
      <w:pPr>
        <w:spacing w:before="120" w:after="120" w:line="288" w:lineRule="auto"/>
        <w:ind w:left="0"/>
        <w:jc w:val="left"/>
      </w:pPr>
      <w:r>
        <w:rPr>
          <w:rFonts w:ascii="Consolas" w:hAnsi="Consolas" w:eastAsia="Consolas" w:cs="Consolas"/>
          <w:sz w:val="22"/>
          <w:shd w:val="clear" w:fill="EFF0F1"/>
        </w:rPr>
        <w:t xml:space="preserve">商品基本信息：869048467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编号为1的生产者离开邻界区！</w:t>
      </w:r>
    </w:p>
    <w:p>
      <w:pPr>
        <w:spacing w:before="120" w:after="120" w:line="288" w:lineRule="auto"/>
        <w:ind w:left="0"/>
        <w:jc w:val="left"/>
      </w:pPr>
      <w:r>
        <w:rPr>
          <w:rFonts w:ascii="Consolas" w:hAnsi="Consolas" w:eastAsia="Consolas" w:cs="Consolas"/>
          <w:sz w:val="22"/>
          <w:shd w:val="clear" w:fill="EFF0F1"/>
        </w:rPr>
        <w:t>编号为1的消费者已经进入邻界区！</w:t>
      </w:r>
    </w:p>
    <w:p>
      <w:pPr>
        <w:spacing w:before="120" w:after="120" w:line="288" w:lineRule="auto"/>
        <w:ind w:left="0"/>
        <w:jc w:val="left"/>
      </w:pPr>
      <w:r>
        <w:rPr>
          <w:rFonts w:ascii="Consolas" w:hAnsi="Consolas" w:eastAsia="Consolas" w:cs="Consolas"/>
          <w:sz w:val="22"/>
          <w:shd w:val="clear" w:fill="EFF0F1"/>
        </w:rPr>
        <w:t>编号为1的消费者从邻界区取出商品！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商品编号：8</w:t>
      </w:r>
    </w:p>
    <w:p>
      <w:pPr>
        <w:spacing w:before="120" w:after="120" w:line="288" w:lineRule="auto"/>
        <w:ind w:left="0"/>
        <w:jc w:val="left"/>
      </w:pPr>
      <w:r>
        <w:rPr>
          <w:rFonts w:ascii="Consolas" w:hAnsi="Consolas" w:eastAsia="Consolas" w:cs="Consolas"/>
          <w:sz w:val="22"/>
          <w:shd w:val="clear" w:fill="EFF0F1"/>
        </w:rPr>
        <w:t>生产者编号：1</w:t>
      </w:r>
    </w:p>
    <w:p>
      <w:pPr>
        <w:spacing w:before="120" w:after="120" w:line="288" w:lineRule="auto"/>
        <w:ind w:left="0"/>
        <w:jc w:val="left"/>
      </w:pPr>
      <w:r>
        <w:rPr>
          <w:rFonts w:ascii="Consolas" w:hAnsi="Consolas" w:eastAsia="Consolas" w:cs="Consolas"/>
          <w:sz w:val="22"/>
          <w:shd w:val="clear" w:fill="EFF0F1"/>
        </w:rPr>
        <w:t>生产时间：Sun Nov 26 22:00:05 2023</w:t>
      </w:r>
    </w:p>
    <w:p>
      <w:pPr>
        <w:spacing w:before="120" w:after="120" w:line="288" w:lineRule="auto"/>
        <w:ind w:left="0"/>
        <w:jc w:val="left"/>
      </w:pPr>
      <w:r>
        <w:rPr>
          <w:rFonts w:ascii="Consolas" w:hAnsi="Consolas" w:eastAsia="Consolas" w:cs="Consolas"/>
          <w:sz w:val="22"/>
          <w:shd w:val="clear" w:fill="EFF0F1"/>
        </w:rPr>
        <w:t xml:space="preserve"> 生产校验码：2079412696</w:t>
      </w:r>
    </w:p>
    <w:p>
      <w:pPr>
        <w:spacing w:before="120" w:after="120" w:line="288" w:lineRule="auto"/>
        <w:ind w:left="0"/>
        <w:jc w:val="left"/>
      </w:pPr>
      <w:r>
        <w:rPr>
          <w:rFonts w:ascii="Consolas" w:hAnsi="Consolas" w:eastAsia="Consolas" w:cs="Consolas"/>
          <w:sz w:val="22"/>
          <w:shd w:val="clear" w:fill="EFF0F1"/>
        </w:rPr>
        <w:t xml:space="preserve">商品基本信息：869048467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编号为1的消费者离开邻界区！</w:t>
      </w:r>
    </w:p>
    <w:p>
      <w:pPr>
        <w:spacing w:before="120" w:after="120" w:line="288" w:lineRule="auto"/>
        <w:ind w:left="0"/>
        <w:jc w:val="left"/>
      </w:pPr>
      <w:r>
        <w:rPr>
          <w:rFonts w:ascii="Consolas" w:hAnsi="Consolas" w:eastAsia="Consolas" w:cs="Consolas"/>
          <w:sz w:val="22"/>
          <w:shd w:val="clear" w:fill="EFF0F1"/>
        </w:rPr>
        <w:t>编号为0的消费者消费了一件商品！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商品编号：7</w:t>
      </w:r>
    </w:p>
    <w:p>
      <w:pPr>
        <w:spacing w:before="120" w:after="120" w:line="288" w:lineRule="auto"/>
        <w:ind w:left="0"/>
        <w:jc w:val="left"/>
      </w:pPr>
      <w:r>
        <w:rPr>
          <w:rFonts w:ascii="Consolas" w:hAnsi="Consolas" w:eastAsia="Consolas" w:cs="Consolas"/>
          <w:sz w:val="22"/>
          <w:shd w:val="clear" w:fill="EFF0F1"/>
        </w:rPr>
        <w:t>生产者编号：0</w:t>
      </w:r>
    </w:p>
    <w:p>
      <w:pPr>
        <w:spacing w:before="120" w:after="120" w:line="288" w:lineRule="auto"/>
        <w:ind w:left="0"/>
        <w:jc w:val="left"/>
      </w:pPr>
      <w:r>
        <w:rPr>
          <w:rFonts w:ascii="Consolas" w:hAnsi="Consolas" w:eastAsia="Consolas" w:cs="Consolas"/>
          <w:sz w:val="22"/>
          <w:shd w:val="clear" w:fill="EFF0F1"/>
        </w:rPr>
        <w:t>生产时间：Sun Nov 26 22:00:03 2023</w:t>
      </w:r>
    </w:p>
    <w:p>
      <w:pPr>
        <w:spacing w:before="120" w:after="120" w:line="288" w:lineRule="auto"/>
        <w:ind w:left="0"/>
        <w:jc w:val="left"/>
      </w:pPr>
      <w:r>
        <w:rPr>
          <w:rFonts w:ascii="Consolas" w:hAnsi="Consolas" w:eastAsia="Consolas" w:cs="Consolas"/>
          <w:sz w:val="22"/>
          <w:shd w:val="clear" w:fill="EFF0F1"/>
        </w:rPr>
        <w:t xml:space="preserve"> 生产校验码：1106541190</w:t>
      </w:r>
    </w:p>
    <w:p>
      <w:pPr>
        <w:spacing w:before="120" w:after="120" w:line="288" w:lineRule="auto"/>
        <w:ind w:left="0"/>
        <w:jc w:val="left"/>
      </w:pPr>
      <w:r>
        <w:rPr>
          <w:rFonts w:ascii="Consolas" w:hAnsi="Consolas" w:eastAsia="Consolas" w:cs="Consolas"/>
          <w:sz w:val="22"/>
          <w:shd w:val="clear" w:fill="EFF0F1"/>
        </w:rPr>
        <w:t xml:space="preserve">商品基本信息：219550561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编号为0的消费者准备进入邻界区！</w:t>
      </w:r>
    </w:p>
    <w:p>
      <w:pPr>
        <w:spacing w:before="120" w:after="120" w:line="288" w:lineRule="auto"/>
        <w:ind w:left="0"/>
        <w:jc w:val="left"/>
      </w:pPr>
      <w:r>
        <w:rPr>
          <w:rFonts w:ascii="Consolas" w:hAnsi="Consolas" w:eastAsia="Consolas" w:cs="Consolas"/>
          <w:sz w:val="22"/>
          <w:shd w:val="clear" w:fill="EFF0F1"/>
        </w:rPr>
        <w:t>编号为1的消费者消费了一件商品！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商品编号：8</w:t>
      </w:r>
    </w:p>
    <w:p>
      <w:pPr>
        <w:spacing w:before="120" w:after="120" w:line="288" w:lineRule="auto"/>
        <w:ind w:left="0"/>
        <w:jc w:val="left"/>
      </w:pPr>
      <w:r>
        <w:rPr>
          <w:rFonts w:ascii="Consolas" w:hAnsi="Consolas" w:eastAsia="Consolas" w:cs="Consolas"/>
          <w:sz w:val="22"/>
          <w:shd w:val="clear" w:fill="EFF0F1"/>
        </w:rPr>
        <w:t>生产者编号：1</w:t>
      </w:r>
    </w:p>
    <w:p>
      <w:pPr>
        <w:spacing w:before="120" w:after="120" w:line="288" w:lineRule="auto"/>
        <w:ind w:left="0"/>
        <w:jc w:val="left"/>
      </w:pPr>
      <w:r>
        <w:rPr>
          <w:rFonts w:ascii="Consolas" w:hAnsi="Consolas" w:eastAsia="Consolas" w:cs="Consolas"/>
          <w:sz w:val="22"/>
          <w:shd w:val="clear" w:fill="EFF0F1"/>
        </w:rPr>
        <w:t>生产时间：Sun Nov 26 22:00:05 2023</w:t>
      </w:r>
    </w:p>
    <w:p>
      <w:pPr>
        <w:spacing w:before="120" w:after="120" w:line="288" w:lineRule="auto"/>
        <w:ind w:left="0"/>
        <w:jc w:val="left"/>
      </w:pPr>
      <w:r>
        <w:rPr>
          <w:rFonts w:ascii="Consolas" w:hAnsi="Consolas" w:eastAsia="Consolas" w:cs="Consolas"/>
          <w:sz w:val="22"/>
          <w:shd w:val="clear" w:fill="EFF0F1"/>
        </w:rPr>
        <w:t xml:space="preserve"> 生产校验码：2079412696</w:t>
      </w:r>
    </w:p>
    <w:p>
      <w:pPr>
        <w:spacing w:before="120" w:after="120" w:line="288" w:lineRule="auto"/>
        <w:ind w:left="0"/>
        <w:jc w:val="left"/>
      </w:pPr>
      <w:r>
        <w:rPr>
          <w:rFonts w:ascii="Consolas" w:hAnsi="Consolas" w:eastAsia="Consolas" w:cs="Consolas"/>
          <w:sz w:val="22"/>
          <w:shd w:val="clear" w:fill="EFF0F1"/>
        </w:rPr>
        <w:t xml:space="preserve">商品基本信息：869048467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编号为1的消费者准备进入邻界区！</w:t>
      </w:r>
    </w:p>
    <w:p>
      <w:pPr>
        <w:spacing w:before="120" w:after="120" w:line="288" w:lineRule="auto"/>
        <w:ind w:left="0"/>
        <w:jc w:val="left"/>
      </w:pPr>
      <w:r>
        <w:rPr>
          <w:rFonts w:ascii="Consolas" w:hAnsi="Consolas" w:eastAsia="Consolas" w:cs="Consolas"/>
          <w:sz w:val="22"/>
          <w:shd w:val="clear" w:fill="EFF0F1"/>
        </w:rPr>
        <w:t>编号为2的生产者生产完毕！商品基本信息如下：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商品编号：10</w:t>
      </w:r>
    </w:p>
    <w:p>
      <w:pPr>
        <w:spacing w:before="120" w:after="120" w:line="288" w:lineRule="auto"/>
        <w:ind w:left="0"/>
        <w:jc w:val="left"/>
      </w:pPr>
      <w:r>
        <w:rPr>
          <w:rFonts w:ascii="Consolas" w:hAnsi="Consolas" w:eastAsia="Consolas" w:cs="Consolas"/>
          <w:sz w:val="22"/>
          <w:shd w:val="clear" w:fill="EFF0F1"/>
        </w:rPr>
        <w:t>生产者编号：2</w:t>
      </w:r>
    </w:p>
    <w:p>
      <w:pPr>
        <w:spacing w:before="120" w:after="120" w:line="288" w:lineRule="auto"/>
        <w:ind w:left="0"/>
        <w:jc w:val="left"/>
      </w:pPr>
      <w:r>
        <w:rPr>
          <w:rFonts w:ascii="Consolas" w:hAnsi="Consolas" w:eastAsia="Consolas" w:cs="Consolas"/>
          <w:sz w:val="22"/>
          <w:shd w:val="clear" w:fill="EFF0F1"/>
        </w:rPr>
        <w:t>生产时间：Sun Nov 26 22:00:09 2023</w:t>
      </w:r>
    </w:p>
    <w:p>
      <w:pPr>
        <w:spacing w:before="120" w:after="120" w:line="288" w:lineRule="auto"/>
        <w:ind w:left="0"/>
        <w:jc w:val="left"/>
      </w:pPr>
      <w:r>
        <w:rPr>
          <w:rFonts w:ascii="Consolas" w:hAnsi="Consolas" w:eastAsia="Consolas" w:cs="Consolas"/>
          <w:sz w:val="22"/>
          <w:shd w:val="clear" w:fill="EFF0F1"/>
        </w:rPr>
        <w:t xml:space="preserve"> 生产校验码：2092372898</w:t>
      </w:r>
    </w:p>
    <w:p>
      <w:pPr>
        <w:spacing w:before="120" w:after="120" w:line="288" w:lineRule="auto"/>
        <w:ind w:left="0"/>
        <w:jc w:val="left"/>
      </w:pPr>
      <w:r>
        <w:rPr>
          <w:rFonts w:ascii="Consolas" w:hAnsi="Consolas" w:eastAsia="Consolas" w:cs="Consolas"/>
          <w:sz w:val="22"/>
          <w:shd w:val="clear" w:fill="EFF0F1"/>
        </w:rPr>
        <w:t xml:space="preserve">商品基本信息：482050425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编号为2的生产者准备进入邻界区！</w:t>
      </w:r>
    </w:p>
    <w:p>
      <w:pPr>
        <w:spacing w:before="120" w:after="120" w:line="288" w:lineRule="auto"/>
        <w:ind w:left="0"/>
        <w:jc w:val="left"/>
      </w:pPr>
      <w:r>
        <w:rPr>
          <w:rFonts w:ascii="Consolas" w:hAnsi="Consolas" w:eastAsia="Consolas" w:cs="Consolas"/>
          <w:sz w:val="22"/>
          <w:shd w:val="clear" w:fill="EFF0F1"/>
        </w:rPr>
        <w:t>编号为2的生产者已经进入邻界区！</w:t>
      </w:r>
    </w:p>
    <w:p>
      <w:pPr>
        <w:spacing w:before="120" w:after="120" w:line="288" w:lineRule="auto"/>
        <w:ind w:left="0"/>
        <w:jc w:val="left"/>
      </w:pPr>
      <w:r>
        <w:rPr>
          <w:rFonts w:ascii="Consolas" w:hAnsi="Consolas" w:eastAsia="Consolas" w:cs="Consolas"/>
          <w:sz w:val="22"/>
          <w:shd w:val="clear" w:fill="EFF0F1"/>
        </w:rPr>
        <w:t>编号为2的生产者向邻界区放了一件商品！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商品编号：10</w:t>
      </w:r>
    </w:p>
    <w:p>
      <w:pPr>
        <w:spacing w:before="120" w:after="120" w:line="288" w:lineRule="auto"/>
        <w:ind w:left="0"/>
        <w:jc w:val="left"/>
      </w:pPr>
      <w:r>
        <w:rPr>
          <w:rFonts w:ascii="Consolas" w:hAnsi="Consolas" w:eastAsia="Consolas" w:cs="Consolas"/>
          <w:sz w:val="22"/>
          <w:shd w:val="clear" w:fill="EFF0F1"/>
        </w:rPr>
        <w:t>生产者编号：2</w:t>
      </w:r>
    </w:p>
    <w:p>
      <w:pPr>
        <w:spacing w:before="120" w:after="120" w:line="288" w:lineRule="auto"/>
        <w:ind w:left="0"/>
        <w:jc w:val="left"/>
      </w:pPr>
      <w:r>
        <w:rPr>
          <w:rFonts w:ascii="Consolas" w:hAnsi="Consolas" w:eastAsia="Consolas" w:cs="Consolas"/>
          <w:sz w:val="22"/>
          <w:shd w:val="clear" w:fill="EFF0F1"/>
        </w:rPr>
        <w:t>生产时间：Sun Nov 26 22:00:09 2023</w:t>
      </w:r>
    </w:p>
    <w:p>
      <w:pPr>
        <w:spacing w:before="120" w:after="120" w:line="288" w:lineRule="auto"/>
        <w:ind w:left="0"/>
        <w:jc w:val="left"/>
      </w:pPr>
      <w:r>
        <w:rPr>
          <w:rFonts w:ascii="Consolas" w:hAnsi="Consolas" w:eastAsia="Consolas" w:cs="Consolas"/>
          <w:sz w:val="22"/>
          <w:shd w:val="clear" w:fill="EFF0F1"/>
        </w:rPr>
        <w:t xml:space="preserve"> 生产校验码：2092372898</w:t>
      </w:r>
    </w:p>
    <w:p>
      <w:pPr>
        <w:spacing w:before="120" w:after="120" w:line="288" w:lineRule="auto"/>
        <w:ind w:left="0"/>
        <w:jc w:val="left"/>
      </w:pPr>
      <w:r>
        <w:rPr>
          <w:rFonts w:ascii="Consolas" w:hAnsi="Consolas" w:eastAsia="Consolas" w:cs="Consolas"/>
          <w:sz w:val="22"/>
          <w:shd w:val="clear" w:fill="EFF0F1"/>
        </w:rPr>
        <w:t xml:space="preserve">商品基本信息：482050425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编号为2的生产者离开邻界区！</w:t>
      </w:r>
    </w:p>
    <w:p>
      <w:pPr>
        <w:spacing w:before="120" w:after="120" w:line="288" w:lineRule="auto"/>
        <w:ind w:left="0"/>
        <w:jc w:val="left"/>
      </w:pPr>
      <w:r>
        <w:rPr>
          <w:rFonts w:ascii="Consolas" w:hAnsi="Consolas" w:eastAsia="Consolas" w:cs="Consolas"/>
          <w:sz w:val="22"/>
          <w:shd w:val="clear" w:fill="EFF0F1"/>
        </w:rPr>
        <w:t>编号为3的消费者已经进入邻界区！</w:t>
      </w:r>
    </w:p>
    <w:p>
      <w:pPr>
        <w:spacing w:before="120" w:after="120" w:line="288" w:lineRule="auto"/>
        <w:ind w:left="0"/>
        <w:jc w:val="left"/>
      </w:pPr>
      <w:r>
        <w:rPr>
          <w:rFonts w:ascii="Consolas" w:hAnsi="Consolas" w:eastAsia="Consolas" w:cs="Consolas"/>
          <w:sz w:val="22"/>
          <w:shd w:val="clear" w:fill="EFF0F1"/>
        </w:rPr>
        <w:t>编号为3的消费者从邻界区取出商品！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商品编号：10</w:t>
      </w:r>
    </w:p>
    <w:p>
      <w:pPr>
        <w:spacing w:before="120" w:after="120" w:line="288" w:lineRule="auto"/>
        <w:ind w:left="0"/>
        <w:jc w:val="left"/>
      </w:pPr>
      <w:r>
        <w:rPr>
          <w:rFonts w:ascii="Consolas" w:hAnsi="Consolas" w:eastAsia="Consolas" w:cs="Consolas"/>
          <w:sz w:val="22"/>
          <w:shd w:val="clear" w:fill="EFF0F1"/>
        </w:rPr>
        <w:t>生产者编号：2</w:t>
      </w:r>
    </w:p>
    <w:p>
      <w:pPr>
        <w:spacing w:before="120" w:after="120" w:line="288" w:lineRule="auto"/>
        <w:ind w:left="0"/>
        <w:jc w:val="left"/>
      </w:pPr>
      <w:r>
        <w:rPr>
          <w:rFonts w:ascii="Consolas" w:hAnsi="Consolas" w:eastAsia="Consolas" w:cs="Consolas"/>
          <w:sz w:val="22"/>
          <w:shd w:val="clear" w:fill="EFF0F1"/>
        </w:rPr>
        <w:t>生产时间：Sun Nov 26 22:00:09 2023</w:t>
      </w:r>
    </w:p>
    <w:p>
      <w:pPr>
        <w:spacing w:before="120" w:after="120" w:line="288" w:lineRule="auto"/>
        <w:ind w:left="0"/>
        <w:jc w:val="left"/>
      </w:pPr>
      <w:r>
        <w:rPr>
          <w:rFonts w:ascii="Consolas" w:hAnsi="Consolas" w:eastAsia="Consolas" w:cs="Consolas"/>
          <w:sz w:val="22"/>
          <w:shd w:val="clear" w:fill="EFF0F1"/>
        </w:rPr>
        <w:t xml:space="preserve"> 生产校验码：2092372898</w:t>
      </w:r>
    </w:p>
    <w:p>
      <w:pPr>
        <w:spacing w:before="120" w:after="120" w:line="288" w:lineRule="auto"/>
        <w:ind w:left="0"/>
        <w:jc w:val="left"/>
      </w:pPr>
      <w:r>
        <w:rPr>
          <w:rFonts w:ascii="Consolas" w:hAnsi="Consolas" w:eastAsia="Consolas" w:cs="Consolas"/>
          <w:sz w:val="22"/>
          <w:shd w:val="clear" w:fill="EFF0F1"/>
        </w:rPr>
        <w:t xml:space="preserve">商品基本信息：482050425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编号为3的消费者离开邻界区！</w:t>
      </w:r>
    </w:p>
    <w:p>
      <w:pPr>
        <w:spacing w:before="120" w:after="120" w:line="288" w:lineRule="auto"/>
        <w:ind w:left="0"/>
        <w:jc w:val="left"/>
      </w:pPr>
      <w:r>
        <w:rPr>
          <w:rFonts w:ascii="Consolas" w:hAnsi="Consolas" w:eastAsia="Consolas" w:cs="Consolas"/>
          <w:sz w:val="22"/>
          <w:shd w:val="clear" w:fill="EFF0F1"/>
        </w:rPr>
        <w:t>编号为0的生产者生产完毕！商品基本信息如下：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商品编号：11</w:t>
      </w:r>
    </w:p>
    <w:p>
      <w:pPr>
        <w:spacing w:before="120" w:after="120" w:line="288" w:lineRule="auto"/>
        <w:ind w:left="0"/>
        <w:jc w:val="left"/>
      </w:pPr>
      <w:r>
        <w:rPr>
          <w:rFonts w:ascii="Consolas" w:hAnsi="Consolas" w:eastAsia="Consolas" w:cs="Consolas"/>
          <w:sz w:val="22"/>
          <w:shd w:val="clear" w:fill="EFF0F1"/>
        </w:rPr>
        <w:t>生产者编号：0</w:t>
      </w:r>
    </w:p>
    <w:p>
      <w:pPr>
        <w:spacing w:before="120" w:after="120" w:line="288" w:lineRule="auto"/>
        <w:ind w:left="0"/>
        <w:jc w:val="left"/>
      </w:pPr>
      <w:r>
        <w:rPr>
          <w:rFonts w:ascii="Consolas" w:hAnsi="Consolas" w:eastAsia="Consolas" w:cs="Consolas"/>
          <w:sz w:val="22"/>
          <w:shd w:val="clear" w:fill="EFF0F1"/>
        </w:rPr>
        <w:t>生产时间：Sun Nov 26 22:00:13 2023</w:t>
      </w:r>
    </w:p>
    <w:p>
      <w:pPr>
        <w:spacing w:before="120" w:after="120" w:line="288" w:lineRule="auto"/>
        <w:ind w:left="0"/>
        <w:jc w:val="left"/>
      </w:pPr>
      <w:r>
        <w:rPr>
          <w:rFonts w:ascii="Consolas" w:hAnsi="Consolas" w:eastAsia="Consolas" w:cs="Consolas"/>
          <w:sz w:val="22"/>
          <w:shd w:val="clear" w:fill="EFF0F1"/>
        </w:rPr>
        <w:t xml:space="preserve"> 生产校验码：28347159</w:t>
      </w:r>
    </w:p>
    <w:p>
      <w:pPr>
        <w:spacing w:before="120" w:after="120" w:line="288" w:lineRule="auto"/>
        <w:ind w:left="0"/>
        <w:jc w:val="left"/>
      </w:pPr>
      <w:r>
        <w:rPr>
          <w:rFonts w:ascii="Consolas" w:hAnsi="Consolas" w:eastAsia="Consolas" w:cs="Consolas"/>
          <w:sz w:val="22"/>
          <w:shd w:val="clear" w:fill="EFF0F1"/>
        </w:rPr>
        <w:t xml:space="preserve">商品基本信息：1717517449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编号为0的生产者准备进入邻界区！</w:t>
      </w:r>
    </w:p>
    <w:p>
      <w:pPr>
        <w:spacing w:before="120" w:after="120" w:line="288" w:lineRule="auto"/>
        <w:ind w:left="0"/>
        <w:jc w:val="left"/>
      </w:pPr>
      <w:r>
        <w:rPr>
          <w:rFonts w:ascii="Consolas" w:hAnsi="Consolas" w:eastAsia="Consolas" w:cs="Consolas"/>
          <w:sz w:val="22"/>
          <w:shd w:val="clear" w:fill="EFF0F1"/>
        </w:rPr>
        <w:t>编号为0的生产者已经进入邻界区！</w:t>
      </w:r>
    </w:p>
    <w:p>
      <w:pPr>
        <w:spacing w:before="120" w:after="120" w:line="288" w:lineRule="auto"/>
        <w:ind w:left="0"/>
        <w:jc w:val="left"/>
      </w:pPr>
      <w:r>
        <w:rPr>
          <w:rFonts w:ascii="Consolas" w:hAnsi="Consolas" w:eastAsia="Consolas" w:cs="Consolas"/>
          <w:sz w:val="22"/>
          <w:shd w:val="clear" w:fill="EFF0F1"/>
        </w:rPr>
        <w:t>编号为0的生产者向邻界区放了一件商品！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商品编号：11</w:t>
      </w:r>
    </w:p>
    <w:p>
      <w:pPr>
        <w:spacing w:before="120" w:after="120" w:line="288" w:lineRule="auto"/>
        <w:ind w:left="0"/>
        <w:jc w:val="left"/>
      </w:pPr>
      <w:r>
        <w:rPr>
          <w:rFonts w:ascii="Consolas" w:hAnsi="Consolas" w:eastAsia="Consolas" w:cs="Consolas"/>
          <w:sz w:val="22"/>
          <w:shd w:val="clear" w:fill="EFF0F1"/>
        </w:rPr>
        <w:t>生产者编号：0</w:t>
      </w:r>
    </w:p>
    <w:p>
      <w:pPr>
        <w:spacing w:before="120" w:after="120" w:line="288" w:lineRule="auto"/>
        <w:ind w:left="0"/>
        <w:jc w:val="left"/>
      </w:pPr>
      <w:r>
        <w:rPr>
          <w:rFonts w:ascii="Consolas" w:hAnsi="Consolas" w:eastAsia="Consolas" w:cs="Consolas"/>
          <w:sz w:val="22"/>
          <w:shd w:val="clear" w:fill="EFF0F1"/>
        </w:rPr>
        <w:t>生产时间：Sun Nov 26 22:00:13 2023</w:t>
      </w:r>
    </w:p>
    <w:p>
      <w:pPr>
        <w:spacing w:before="120" w:after="120" w:line="288" w:lineRule="auto"/>
        <w:ind w:left="0"/>
        <w:jc w:val="left"/>
      </w:pPr>
      <w:r>
        <w:rPr>
          <w:rFonts w:ascii="Consolas" w:hAnsi="Consolas" w:eastAsia="Consolas" w:cs="Consolas"/>
          <w:sz w:val="22"/>
          <w:shd w:val="clear" w:fill="EFF0F1"/>
        </w:rPr>
        <w:t xml:space="preserve"> 生产校验码：28347159</w:t>
      </w:r>
    </w:p>
    <w:p>
      <w:pPr>
        <w:spacing w:before="120" w:after="120" w:line="288" w:lineRule="auto"/>
        <w:ind w:left="0"/>
        <w:jc w:val="left"/>
      </w:pPr>
      <w:r>
        <w:rPr>
          <w:rFonts w:ascii="Consolas" w:hAnsi="Consolas" w:eastAsia="Consolas" w:cs="Consolas"/>
          <w:sz w:val="22"/>
          <w:shd w:val="clear" w:fill="EFF0F1"/>
        </w:rPr>
        <w:t xml:space="preserve">商品基本信息：1717517449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编号为0的生产者离开邻界区！</w:t>
      </w:r>
    </w:p>
    <w:p>
      <w:pPr>
        <w:spacing w:before="120" w:after="120" w:line="288" w:lineRule="auto"/>
        <w:ind w:left="0"/>
        <w:jc w:val="left"/>
      </w:pPr>
      <w:r>
        <w:rPr>
          <w:rFonts w:ascii="Consolas" w:hAnsi="Consolas" w:eastAsia="Consolas" w:cs="Consolas"/>
          <w:sz w:val="22"/>
          <w:shd w:val="clear" w:fill="EFF0F1"/>
        </w:rPr>
        <w:t>编号为2的消费者已经进入邻界区！</w:t>
      </w:r>
    </w:p>
    <w:p>
      <w:pPr>
        <w:spacing w:before="120" w:after="120" w:line="288" w:lineRule="auto"/>
        <w:ind w:left="0"/>
        <w:jc w:val="left"/>
      </w:pPr>
      <w:r>
        <w:rPr>
          <w:rFonts w:ascii="Consolas" w:hAnsi="Consolas" w:eastAsia="Consolas" w:cs="Consolas"/>
          <w:sz w:val="22"/>
          <w:shd w:val="clear" w:fill="EFF0F1"/>
        </w:rPr>
        <w:t>编号为2的消费者从邻界区取出商品！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商品编号：11</w:t>
      </w:r>
    </w:p>
    <w:p>
      <w:pPr>
        <w:spacing w:before="120" w:after="120" w:line="288" w:lineRule="auto"/>
        <w:ind w:left="0"/>
        <w:jc w:val="left"/>
      </w:pPr>
      <w:r>
        <w:rPr>
          <w:rFonts w:ascii="Consolas" w:hAnsi="Consolas" w:eastAsia="Consolas" w:cs="Consolas"/>
          <w:sz w:val="22"/>
          <w:shd w:val="clear" w:fill="EFF0F1"/>
        </w:rPr>
        <w:t>生产者编号：0</w:t>
      </w:r>
    </w:p>
    <w:p>
      <w:pPr>
        <w:spacing w:before="120" w:after="120" w:line="288" w:lineRule="auto"/>
        <w:ind w:left="0"/>
        <w:jc w:val="left"/>
      </w:pPr>
      <w:r>
        <w:rPr>
          <w:rFonts w:ascii="Consolas" w:hAnsi="Consolas" w:eastAsia="Consolas" w:cs="Consolas"/>
          <w:sz w:val="22"/>
          <w:shd w:val="clear" w:fill="EFF0F1"/>
        </w:rPr>
        <w:t>生产时间：Sun Nov 26 22:00:13 2023</w:t>
      </w:r>
    </w:p>
    <w:p>
      <w:pPr>
        <w:spacing w:before="120" w:after="120" w:line="288" w:lineRule="auto"/>
        <w:ind w:left="0"/>
        <w:jc w:val="left"/>
      </w:pPr>
      <w:r>
        <w:rPr>
          <w:rFonts w:ascii="Consolas" w:hAnsi="Consolas" w:eastAsia="Consolas" w:cs="Consolas"/>
          <w:sz w:val="22"/>
          <w:shd w:val="clear" w:fill="EFF0F1"/>
        </w:rPr>
        <w:t xml:space="preserve"> 生产校验码：28347159</w:t>
      </w:r>
    </w:p>
    <w:p>
      <w:pPr>
        <w:spacing w:before="120" w:after="120" w:line="288" w:lineRule="auto"/>
        <w:ind w:left="0"/>
        <w:jc w:val="left"/>
      </w:pPr>
      <w:r>
        <w:rPr>
          <w:rFonts w:ascii="Consolas" w:hAnsi="Consolas" w:eastAsia="Consolas" w:cs="Consolas"/>
          <w:sz w:val="22"/>
          <w:shd w:val="clear" w:fill="EFF0F1"/>
        </w:rPr>
        <w:t xml:space="preserve">商品基本信息：1717517449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编号为2的消费者离开邻界区！</w:t>
      </w:r>
    </w:p>
    <w:p>
      <w:pPr>
        <w:spacing w:before="120" w:after="120" w:line="288" w:lineRule="auto"/>
        <w:ind w:left="0"/>
        <w:jc w:val="left"/>
      </w:pPr>
      <w:r>
        <w:rPr>
          <w:rFonts w:ascii="Consolas" w:hAnsi="Consolas" w:eastAsia="Consolas" w:cs="Consolas"/>
          <w:sz w:val="22"/>
          <w:shd w:val="clear" w:fill="EFF0F1"/>
        </w:rPr>
        <w:t>编号为3的消费者消费了一件商品！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商品编号：10</w:t>
      </w:r>
    </w:p>
    <w:p>
      <w:pPr>
        <w:spacing w:before="120" w:after="120" w:line="288" w:lineRule="auto"/>
        <w:ind w:left="0"/>
        <w:jc w:val="left"/>
      </w:pPr>
      <w:r>
        <w:rPr>
          <w:rFonts w:ascii="Consolas" w:hAnsi="Consolas" w:eastAsia="Consolas" w:cs="Consolas"/>
          <w:sz w:val="22"/>
          <w:shd w:val="clear" w:fill="EFF0F1"/>
        </w:rPr>
        <w:t>生产者编号：2</w:t>
      </w:r>
    </w:p>
    <w:p>
      <w:pPr>
        <w:spacing w:before="120" w:after="120" w:line="288" w:lineRule="auto"/>
        <w:ind w:left="0"/>
        <w:jc w:val="left"/>
      </w:pPr>
      <w:r>
        <w:rPr>
          <w:rFonts w:ascii="Consolas" w:hAnsi="Consolas" w:eastAsia="Consolas" w:cs="Consolas"/>
          <w:sz w:val="22"/>
          <w:shd w:val="clear" w:fill="EFF0F1"/>
        </w:rPr>
        <w:t>生产时间：Sun Nov 26 22:00:09 2023</w:t>
      </w:r>
    </w:p>
    <w:p>
      <w:pPr>
        <w:spacing w:before="120" w:after="120" w:line="288" w:lineRule="auto"/>
        <w:ind w:left="0"/>
        <w:jc w:val="left"/>
      </w:pPr>
      <w:r>
        <w:rPr>
          <w:rFonts w:ascii="Consolas" w:hAnsi="Consolas" w:eastAsia="Consolas" w:cs="Consolas"/>
          <w:sz w:val="22"/>
          <w:shd w:val="clear" w:fill="EFF0F1"/>
        </w:rPr>
        <w:t xml:space="preserve"> 生产校验码：2092372898</w:t>
      </w:r>
    </w:p>
    <w:p>
      <w:pPr>
        <w:spacing w:before="120" w:after="120" w:line="288" w:lineRule="auto"/>
        <w:ind w:left="0"/>
        <w:jc w:val="left"/>
      </w:pPr>
      <w:r>
        <w:rPr>
          <w:rFonts w:ascii="Consolas" w:hAnsi="Consolas" w:eastAsia="Consolas" w:cs="Consolas"/>
          <w:sz w:val="22"/>
          <w:shd w:val="clear" w:fill="EFF0F1"/>
        </w:rPr>
        <w:t xml:space="preserve">商品基本信息：482050425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编号为3的消费者准备进入邻界区！</w:t>
      </w:r>
    </w:p>
    <w:p>
      <w:pPr>
        <w:spacing w:before="120" w:after="120" w:line="288" w:lineRule="auto"/>
        <w:ind w:left="0"/>
        <w:jc w:val="left"/>
      </w:pPr>
      <w:r>
        <w:rPr>
          <w:rFonts w:ascii="Consolas" w:hAnsi="Consolas" w:eastAsia="Consolas" w:cs="Consolas"/>
          <w:sz w:val="22"/>
          <w:shd w:val="clear" w:fill="EFF0F1"/>
        </w:rPr>
        <w:t>编号为1的生产者生产完毕！商品基本信息如下：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商品编号：12</w:t>
      </w:r>
    </w:p>
    <w:p>
      <w:pPr>
        <w:spacing w:before="120" w:after="120" w:line="288" w:lineRule="auto"/>
        <w:ind w:left="0"/>
        <w:jc w:val="left"/>
      </w:pPr>
      <w:r>
        <w:rPr>
          <w:rFonts w:ascii="Consolas" w:hAnsi="Consolas" w:eastAsia="Consolas" w:cs="Consolas"/>
          <w:sz w:val="22"/>
          <w:shd w:val="clear" w:fill="EFF0F1"/>
        </w:rPr>
        <w:t>生产者编号：1</w:t>
      </w:r>
    </w:p>
    <w:p>
      <w:pPr>
        <w:spacing w:before="120" w:after="120" w:line="288" w:lineRule="auto"/>
        <w:ind w:left="0"/>
        <w:jc w:val="left"/>
      </w:pPr>
      <w:r>
        <w:rPr>
          <w:rFonts w:ascii="Consolas" w:hAnsi="Consolas" w:eastAsia="Consolas" w:cs="Consolas"/>
          <w:sz w:val="22"/>
          <w:shd w:val="clear" w:fill="EFF0F1"/>
        </w:rPr>
        <w:t>生产时间：Sun Nov 26 22:00:15 2023</w:t>
      </w:r>
    </w:p>
    <w:p>
      <w:pPr>
        <w:spacing w:before="120" w:after="120" w:line="288" w:lineRule="auto"/>
        <w:ind w:left="0"/>
        <w:jc w:val="left"/>
      </w:pPr>
      <w:r>
        <w:rPr>
          <w:rFonts w:ascii="Consolas" w:hAnsi="Consolas" w:eastAsia="Consolas" w:cs="Consolas"/>
          <w:sz w:val="22"/>
          <w:shd w:val="clear" w:fill="EFF0F1"/>
        </w:rPr>
        <w:t xml:space="preserve"> 生产校验码：459193726</w:t>
      </w:r>
    </w:p>
    <w:p>
      <w:pPr>
        <w:spacing w:before="120" w:after="120" w:line="288" w:lineRule="auto"/>
        <w:ind w:left="0"/>
        <w:jc w:val="left"/>
      </w:pPr>
      <w:r>
        <w:rPr>
          <w:rFonts w:ascii="Consolas" w:hAnsi="Consolas" w:eastAsia="Consolas" w:cs="Consolas"/>
          <w:sz w:val="22"/>
          <w:shd w:val="clear" w:fill="EFF0F1"/>
        </w:rPr>
        <w:t xml:space="preserve">商品基本信息：1012830740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编号为1的生产者准备进入邻界区！</w:t>
      </w:r>
    </w:p>
    <w:p>
      <w:pPr>
        <w:spacing w:before="120" w:after="120" w:line="288" w:lineRule="auto"/>
        <w:ind w:left="0"/>
        <w:jc w:val="left"/>
      </w:pPr>
      <w:r>
        <w:rPr>
          <w:rFonts w:ascii="Consolas" w:hAnsi="Consolas" w:eastAsia="Consolas" w:cs="Consolas"/>
          <w:sz w:val="22"/>
          <w:shd w:val="clear" w:fill="EFF0F1"/>
        </w:rPr>
        <w:t>编号为1的生产者已经进入邻界区！</w:t>
      </w:r>
    </w:p>
    <w:p>
      <w:pPr>
        <w:spacing w:before="120" w:after="120" w:line="288" w:lineRule="auto"/>
        <w:ind w:left="0"/>
        <w:jc w:val="left"/>
      </w:pPr>
      <w:r>
        <w:rPr>
          <w:rFonts w:ascii="Consolas" w:hAnsi="Consolas" w:eastAsia="Consolas" w:cs="Consolas"/>
          <w:sz w:val="22"/>
          <w:shd w:val="clear" w:fill="EFF0F1"/>
        </w:rPr>
        <w:t>编号为1的生产者向邻界区放了一件商品！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商品编号：12</w:t>
      </w:r>
    </w:p>
    <w:p>
      <w:pPr>
        <w:spacing w:before="120" w:after="120" w:line="288" w:lineRule="auto"/>
        <w:ind w:left="0"/>
        <w:jc w:val="left"/>
      </w:pPr>
      <w:r>
        <w:rPr>
          <w:rFonts w:ascii="Consolas" w:hAnsi="Consolas" w:eastAsia="Consolas" w:cs="Consolas"/>
          <w:sz w:val="22"/>
          <w:shd w:val="clear" w:fill="EFF0F1"/>
        </w:rPr>
        <w:t>生产者编号：1</w:t>
      </w:r>
    </w:p>
    <w:p>
      <w:pPr>
        <w:spacing w:before="120" w:after="120" w:line="288" w:lineRule="auto"/>
        <w:ind w:left="0"/>
        <w:jc w:val="left"/>
      </w:pPr>
      <w:r>
        <w:rPr>
          <w:rFonts w:ascii="Consolas" w:hAnsi="Consolas" w:eastAsia="Consolas" w:cs="Consolas"/>
          <w:sz w:val="22"/>
          <w:shd w:val="clear" w:fill="EFF0F1"/>
        </w:rPr>
        <w:t>生产时间：Sun Nov 26 22:00:15 2023</w:t>
      </w:r>
    </w:p>
    <w:p>
      <w:pPr>
        <w:spacing w:before="120" w:after="120" w:line="288" w:lineRule="auto"/>
        <w:ind w:left="0"/>
        <w:jc w:val="left"/>
      </w:pPr>
      <w:r>
        <w:rPr>
          <w:rFonts w:ascii="Consolas" w:hAnsi="Consolas" w:eastAsia="Consolas" w:cs="Consolas"/>
          <w:sz w:val="22"/>
          <w:shd w:val="clear" w:fill="EFF0F1"/>
        </w:rPr>
        <w:t xml:space="preserve"> 生产校验码：459193726</w:t>
      </w:r>
    </w:p>
    <w:p>
      <w:pPr>
        <w:spacing w:before="120" w:after="120" w:line="288" w:lineRule="auto"/>
        <w:ind w:left="0"/>
        <w:jc w:val="left"/>
      </w:pPr>
      <w:r>
        <w:rPr>
          <w:rFonts w:ascii="Consolas" w:hAnsi="Consolas" w:eastAsia="Consolas" w:cs="Consolas"/>
          <w:sz w:val="22"/>
          <w:shd w:val="clear" w:fill="EFF0F1"/>
        </w:rPr>
        <w:t xml:space="preserve">商品基本信息：1012830740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编号为1的生产者离开邻界区！</w:t>
      </w:r>
    </w:p>
    <w:p>
      <w:pPr>
        <w:spacing w:before="120" w:after="120" w:line="288" w:lineRule="auto"/>
        <w:ind w:left="0"/>
        <w:jc w:val="left"/>
      </w:pPr>
      <w:r>
        <w:rPr>
          <w:rFonts w:ascii="Consolas" w:hAnsi="Consolas" w:eastAsia="Consolas" w:cs="Consolas"/>
          <w:sz w:val="22"/>
          <w:shd w:val="clear" w:fill="EFF0F1"/>
        </w:rPr>
        <w:t>编号为0的消费者已经进入邻界区！</w:t>
      </w:r>
    </w:p>
    <w:p>
      <w:pPr>
        <w:spacing w:before="120" w:after="120" w:line="288" w:lineRule="auto"/>
        <w:ind w:left="0"/>
        <w:jc w:val="left"/>
      </w:pPr>
      <w:r>
        <w:rPr>
          <w:rFonts w:ascii="Consolas" w:hAnsi="Consolas" w:eastAsia="Consolas" w:cs="Consolas"/>
          <w:sz w:val="22"/>
          <w:shd w:val="clear" w:fill="EFF0F1"/>
        </w:rPr>
        <w:t>编号为0的消费者从邻界区取出商品！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商品编号：12</w:t>
      </w:r>
    </w:p>
    <w:p>
      <w:pPr>
        <w:spacing w:before="120" w:after="120" w:line="288" w:lineRule="auto"/>
        <w:ind w:left="0"/>
        <w:jc w:val="left"/>
      </w:pPr>
      <w:r>
        <w:rPr>
          <w:rFonts w:ascii="Consolas" w:hAnsi="Consolas" w:eastAsia="Consolas" w:cs="Consolas"/>
          <w:sz w:val="22"/>
          <w:shd w:val="clear" w:fill="EFF0F1"/>
        </w:rPr>
        <w:t>生产者编号：1</w:t>
      </w:r>
    </w:p>
    <w:p>
      <w:pPr>
        <w:spacing w:before="120" w:after="120" w:line="288" w:lineRule="auto"/>
        <w:ind w:left="0"/>
        <w:jc w:val="left"/>
      </w:pPr>
      <w:r>
        <w:rPr>
          <w:rFonts w:ascii="Consolas" w:hAnsi="Consolas" w:eastAsia="Consolas" w:cs="Consolas"/>
          <w:sz w:val="22"/>
          <w:shd w:val="clear" w:fill="EFF0F1"/>
        </w:rPr>
        <w:t>生产时间：Sun Nov 26 22:00:15 2023</w:t>
      </w:r>
    </w:p>
    <w:p>
      <w:pPr>
        <w:spacing w:before="120" w:after="120" w:line="288" w:lineRule="auto"/>
        <w:ind w:left="0"/>
        <w:jc w:val="left"/>
      </w:pPr>
      <w:r>
        <w:rPr>
          <w:rFonts w:ascii="Consolas" w:hAnsi="Consolas" w:eastAsia="Consolas" w:cs="Consolas"/>
          <w:sz w:val="22"/>
          <w:shd w:val="clear" w:fill="EFF0F1"/>
        </w:rPr>
        <w:t xml:space="preserve"> 生产校验码：459193726</w:t>
      </w:r>
    </w:p>
    <w:p>
      <w:pPr>
        <w:spacing w:before="120" w:after="120" w:line="288" w:lineRule="auto"/>
        <w:ind w:left="0"/>
        <w:jc w:val="left"/>
      </w:pPr>
      <w:r>
        <w:rPr>
          <w:rFonts w:ascii="Consolas" w:hAnsi="Consolas" w:eastAsia="Consolas" w:cs="Consolas"/>
          <w:sz w:val="22"/>
          <w:shd w:val="clear" w:fill="EFF0F1"/>
        </w:rPr>
        <w:t xml:space="preserve">商品基本信息：1012830740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编号为0的消费者离开邻界区！</w:t>
      </w:r>
    </w:p>
    <w:p>
      <w:pPr>
        <w:spacing w:before="120" w:after="120" w:line="288" w:lineRule="auto"/>
        <w:ind w:left="0"/>
        <w:jc w:val="left"/>
      </w:pPr>
      <w:r>
        <w:rPr>
          <w:rFonts w:ascii="Consolas" w:hAnsi="Consolas" w:eastAsia="Consolas" w:cs="Consolas"/>
          <w:sz w:val="22"/>
          <w:shd w:val="clear" w:fill="EFF0F1"/>
        </w:rPr>
        <w:t>编号为2的生产者生产完毕！商品基本信息如下：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商品编号：13</w:t>
      </w:r>
    </w:p>
    <w:p>
      <w:pPr>
        <w:spacing w:before="120" w:after="120" w:line="288" w:lineRule="auto"/>
        <w:ind w:left="0"/>
        <w:jc w:val="left"/>
      </w:pPr>
      <w:r>
        <w:rPr>
          <w:rFonts w:ascii="Consolas" w:hAnsi="Consolas" w:eastAsia="Consolas" w:cs="Consolas"/>
          <w:sz w:val="22"/>
          <w:shd w:val="clear" w:fill="EFF0F1"/>
        </w:rPr>
        <w:t>生产者编号：2</w:t>
      </w:r>
    </w:p>
    <w:p>
      <w:pPr>
        <w:spacing w:before="120" w:after="120" w:line="288" w:lineRule="auto"/>
        <w:ind w:left="0"/>
        <w:jc w:val="left"/>
      </w:pPr>
      <w:r>
        <w:rPr>
          <w:rFonts w:ascii="Consolas" w:hAnsi="Consolas" w:eastAsia="Consolas" w:cs="Consolas"/>
          <w:sz w:val="22"/>
          <w:shd w:val="clear" w:fill="EFF0F1"/>
        </w:rPr>
        <w:t>生产时间：Sun Nov 26 22:00:15 2023</w:t>
      </w:r>
    </w:p>
    <w:p>
      <w:pPr>
        <w:spacing w:before="120" w:after="120" w:line="288" w:lineRule="auto"/>
        <w:ind w:left="0"/>
        <w:jc w:val="left"/>
      </w:pPr>
      <w:r>
        <w:rPr>
          <w:rFonts w:ascii="Consolas" w:hAnsi="Consolas" w:eastAsia="Consolas" w:cs="Consolas"/>
          <w:sz w:val="22"/>
          <w:shd w:val="clear" w:fill="EFF0F1"/>
        </w:rPr>
        <w:t xml:space="preserve"> 生产校验码：1981700418</w:t>
      </w:r>
    </w:p>
    <w:p>
      <w:pPr>
        <w:spacing w:before="120" w:after="120" w:line="288" w:lineRule="auto"/>
        <w:ind w:left="0"/>
        <w:jc w:val="left"/>
      </w:pPr>
      <w:r>
        <w:rPr>
          <w:rFonts w:ascii="Consolas" w:hAnsi="Consolas" w:eastAsia="Consolas" w:cs="Consolas"/>
          <w:sz w:val="22"/>
          <w:shd w:val="clear" w:fill="EFF0F1"/>
        </w:rPr>
        <w:t xml:space="preserve">商品基本信息：542751229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编号为2的生产者准备进入邻界区！</w:t>
      </w:r>
    </w:p>
    <w:p>
      <w:pPr>
        <w:spacing w:before="120" w:after="120" w:line="288" w:lineRule="auto"/>
        <w:ind w:left="0"/>
        <w:jc w:val="left"/>
      </w:pPr>
      <w:r>
        <w:rPr>
          <w:rFonts w:ascii="Consolas" w:hAnsi="Consolas" w:eastAsia="Consolas" w:cs="Consolas"/>
          <w:sz w:val="22"/>
          <w:shd w:val="clear" w:fill="EFF0F1"/>
        </w:rPr>
        <w:t>编号为2的生产者已经进入邻界区！</w:t>
      </w:r>
    </w:p>
    <w:p>
      <w:pPr>
        <w:spacing w:before="120" w:after="120" w:line="288" w:lineRule="auto"/>
        <w:ind w:left="0"/>
        <w:jc w:val="left"/>
      </w:pPr>
      <w:r>
        <w:rPr>
          <w:rFonts w:ascii="Consolas" w:hAnsi="Consolas" w:eastAsia="Consolas" w:cs="Consolas"/>
          <w:sz w:val="22"/>
          <w:shd w:val="clear" w:fill="EFF0F1"/>
        </w:rPr>
        <w:t>编号为2的生产者向邻界区放了一件商品！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商品编号：13</w:t>
      </w:r>
    </w:p>
    <w:p>
      <w:pPr>
        <w:spacing w:before="120" w:after="120" w:line="288" w:lineRule="auto"/>
        <w:ind w:left="0"/>
        <w:jc w:val="left"/>
      </w:pPr>
      <w:r>
        <w:rPr>
          <w:rFonts w:ascii="Consolas" w:hAnsi="Consolas" w:eastAsia="Consolas" w:cs="Consolas"/>
          <w:sz w:val="22"/>
          <w:shd w:val="clear" w:fill="EFF0F1"/>
        </w:rPr>
        <w:t>生产者编号：2</w:t>
      </w:r>
    </w:p>
    <w:p>
      <w:pPr>
        <w:spacing w:before="120" w:after="120" w:line="288" w:lineRule="auto"/>
        <w:ind w:left="0"/>
        <w:jc w:val="left"/>
      </w:pPr>
      <w:r>
        <w:rPr>
          <w:rFonts w:ascii="Consolas" w:hAnsi="Consolas" w:eastAsia="Consolas" w:cs="Consolas"/>
          <w:sz w:val="22"/>
          <w:shd w:val="clear" w:fill="EFF0F1"/>
        </w:rPr>
        <w:t>生产时间：Sun Nov 26 22:00:15 2023</w:t>
      </w:r>
    </w:p>
    <w:p>
      <w:pPr>
        <w:spacing w:before="120" w:after="120" w:line="288" w:lineRule="auto"/>
        <w:ind w:left="0"/>
        <w:jc w:val="left"/>
      </w:pPr>
      <w:r>
        <w:rPr>
          <w:rFonts w:ascii="Consolas" w:hAnsi="Consolas" w:eastAsia="Consolas" w:cs="Consolas"/>
          <w:sz w:val="22"/>
          <w:shd w:val="clear" w:fill="EFF0F1"/>
        </w:rPr>
        <w:t xml:space="preserve"> 生产校验码：1981700418</w:t>
      </w:r>
    </w:p>
    <w:p>
      <w:pPr>
        <w:spacing w:before="120" w:after="120" w:line="288" w:lineRule="auto"/>
        <w:ind w:left="0"/>
        <w:jc w:val="left"/>
      </w:pPr>
      <w:r>
        <w:rPr>
          <w:rFonts w:ascii="Consolas" w:hAnsi="Consolas" w:eastAsia="Consolas" w:cs="Consolas"/>
          <w:sz w:val="22"/>
          <w:shd w:val="clear" w:fill="EFF0F1"/>
        </w:rPr>
        <w:t xml:space="preserve">商品基本信息：542751229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编号为2的生产者离开邻界区！</w:t>
      </w:r>
    </w:p>
    <w:p>
      <w:pPr>
        <w:spacing w:before="120" w:after="120" w:line="288" w:lineRule="auto"/>
        <w:ind w:left="0"/>
        <w:jc w:val="left"/>
      </w:pPr>
      <w:r>
        <w:rPr>
          <w:rFonts w:ascii="Consolas" w:hAnsi="Consolas" w:eastAsia="Consolas" w:cs="Consolas"/>
          <w:sz w:val="22"/>
          <w:shd w:val="clear" w:fill="EFF0F1"/>
        </w:rPr>
        <w:t>编号为1的消费者已经进入邻界区！</w:t>
      </w:r>
    </w:p>
    <w:p>
      <w:pPr>
        <w:spacing w:before="120" w:after="120" w:line="288" w:lineRule="auto"/>
        <w:ind w:left="0"/>
        <w:jc w:val="left"/>
      </w:pPr>
      <w:r>
        <w:rPr>
          <w:rFonts w:ascii="Consolas" w:hAnsi="Consolas" w:eastAsia="Consolas" w:cs="Consolas"/>
          <w:sz w:val="22"/>
          <w:shd w:val="clear" w:fill="EFF0F1"/>
        </w:rPr>
        <w:t>编号为1的消费者从邻界区取出商品！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商品编号：13</w:t>
      </w:r>
    </w:p>
    <w:p>
      <w:pPr>
        <w:spacing w:before="120" w:after="120" w:line="288" w:lineRule="auto"/>
        <w:ind w:left="0"/>
        <w:jc w:val="left"/>
      </w:pPr>
      <w:r>
        <w:rPr>
          <w:rFonts w:ascii="Consolas" w:hAnsi="Consolas" w:eastAsia="Consolas" w:cs="Consolas"/>
          <w:sz w:val="22"/>
          <w:shd w:val="clear" w:fill="EFF0F1"/>
        </w:rPr>
        <w:t>生产者编号：2</w:t>
      </w:r>
    </w:p>
    <w:p>
      <w:pPr>
        <w:spacing w:before="120" w:after="120" w:line="288" w:lineRule="auto"/>
        <w:ind w:left="0"/>
        <w:jc w:val="left"/>
      </w:pPr>
      <w:r>
        <w:rPr>
          <w:rFonts w:ascii="Consolas" w:hAnsi="Consolas" w:eastAsia="Consolas" w:cs="Consolas"/>
          <w:sz w:val="22"/>
          <w:shd w:val="clear" w:fill="EFF0F1"/>
        </w:rPr>
        <w:t>生产时间：Sun Nov 26 22:00:15 2023</w:t>
      </w:r>
    </w:p>
    <w:p>
      <w:pPr>
        <w:spacing w:before="120" w:after="120" w:line="288" w:lineRule="auto"/>
        <w:ind w:left="0"/>
        <w:jc w:val="left"/>
      </w:pPr>
      <w:r>
        <w:rPr>
          <w:rFonts w:ascii="Consolas" w:hAnsi="Consolas" w:eastAsia="Consolas" w:cs="Consolas"/>
          <w:sz w:val="22"/>
          <w:shd w:val="clear" w:fill="EFF0F1"/>
        </w:rPr>
        <w:t xml:space="preserve"> 生产校验码：1981700418</w:t>
      </w:r>
    </w:p>
    <w:p>
      <w:pPr>
        <w:spacing w:before="120" w:after="120" w:line="288" w:lineRule="auto"/>
        <w:ind w:left="0"/>
        <w:jc w:val="left"/>
      </w:pPr>
      <w:r>
        <w:rPr>
          <w:rFonts w:ascii="Consolas" w:hAnsi="Consolas" w:eastAsia="Consolas" w:cs="Consolas"/>
          <w:sz w:val="22"/>
          <w:shd w:val="clear" w:fill="EFF0F1"/>
        </w:rPr>
        <w:t xml:space="preserve">商品基本信息：542751229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编号为1的消费者离开邻界区！</w:t>
      </w:r>
    </w:p>
    <w:p>
      <w:pPr>
        <w:spacing w:before="120" w:after="120" w:line="288" w:lineRule="auto"/>
        <w:ind w:left="0"/>
        <w:jc w:val="left"/>
      </w:pPr>
      <w:r>
        <w:rPr>
          <w:rFonts w:ascii="Consolas" w:hAnsi="Consolas" w:eastAsia="Consolas" w:cs="Consolas"/>
          <w:sz w:val="22"/>
          <w:shd w:val="clear" w:fill="EFF0F1"/>
        </w:rPr>
        <w:t>编号为0的生产者生产完毕！商品基本信息如下：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商品编号：14</w:t>
      </w:r>
    </w:p>
    <w:p>
      <w:pPr>
        <w:spacing w:before="120" w:after="120" w:line="288" w:lineRule="auto"/>
        <w:ind w:left="0"/>
        <w:jc w:val="left"/>
      </w:pPr>
      <w:r>
        <w:rPr>
          <w:rFonts w:ascii="Consolas" w:hAnsi="Consolas" w:eastAsia="Consolas" w:cs="Consolas"/>
          <w:sz w:val="22"/>
          <w:shd w:val="clear" w:fill="EFF0F1"/>
        </w:rPr>
        <w:t>生产者编号：0</w:t>
      </w:r>
    </w:p>
    <w:p>
      <w:pPr>
        <w:spacing w:before="120" w:after="120" w:line="288" w:lineRule="auto"/>
        <w:ind w:left="0"/>
        <w:jc w:val="left"/>
      </w:pPr>
      <w:r>
        <w:rPr>
          <w:rFonts w:ascii="Consolas" w:hAnsi="Consolas" w:eastAsia="Consolas" w:cs="Consolas"/>
          <w:sz w:val="22"/>
          <w:shd w:val="clear" w:fill="EFF0F1"/>
        </w:rPr>
        <w:t>生产时间：Sun Nov 26 22:00:16 2023</w:t>
      </w:r>
    </w:p>
    <w:p>
      <w:pPr>
        <w:spacing w:before="120" w:after="120" w:line="288" w:lineRule="auto"/>
        <w:ind w:left="0"/>
        <w:jc w:val="left"/>
      </w:pPr>
      <w:r>
        <w:rPr>
          <w:rFonts w:ascii="Consolas" w:hAnsi="Consolas" w:eastAsia="Consolas" w:cs="Consolas"/>
          <w:sz w:val="22"/>
          <w:shd w:val="clear" w:fill="EFF0F1"/>
        </w:rPr>
        <w:t xml:space="preserve"> 生产校验码：94282312</w:t>
      </w:r>
    </w:p>
    <w:p>
      <w:pPr>
        <w:spacing w:before="120" w:after="120" w:line="288" w:lineRule="auto"/>
        <w:ind w:left="0"/>
        <w:jc w:val="left"/>
      </w:pPr>
      <w:r>
        <w:rPr>
          <w:rFonts w:ascii="Consolas" w:hAnsi="Consolas" w:eastAsia="Consolas" w:cs="Consolas"/>
          <w:sz w:val="22"/>
          <w:shd w:val="clear" w:fill="EFF0F1"/>
        </w:rPr>
        <w:t xml:space="preserve">商品基本信息：132799737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编号为0的生产者准备进入邻界区！</w:t>
      </w:r>
    </w:p>
    <w:p>
      <w:pPr>
        <w:spacing w:before="120" w:after="120" w:line="288" w:lineRule="auto"/>
        <w:ind w:left="0"/>
        <w:jc w:val="left"/>
      </w:pPr>
      <w:r>
        <w:rPr>
          <w:rFonts w:ascii="Consolas" w:hAnsi="Consolas" w:eastAsia="Consolas" w:cs="Consolas"/>
          <w:sz w:val="22"/>
          <w:shd w:val="clear" w:fill="EFF0F1"/>
        </w:rPr>
        <w:t>编号为0的生产者已经进入邻界区！</w:t>
      </w:r>
    </w:p>
    <w:p>
      <w:pPr>
        <w:spacing w:before="120" w:after="120" w:line="288" w:lineRule="auto"/>
        <w:ind w:left="0"/>
        <w:jc w:val="left"/>
      </w:pPr>
      <w:r>
        <w:rPr>
          <w:rFonts w:ascii="Consolas" w:hAnsi="Consolas" w:eastAsia="Consolas" w:cs="Consolas"/>
          <w:sz w:val="22"/>
          <w:shd w:val="clear" w:fill="EFF0F1"/>
        </w:rPr>
        <w:t>编号为0的生产者向邻界区放了一件商品！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商品编号：14</w:t>
      </w:r>
    </w:p>
    <w:p>
      <w:pPr>
        <w:spacing w:before="120" w:after="120" w:line="288" w:lineRule="auto"/>
        <w:ind w:left="0"/>
        <w:jc w:val="left"/>
      </w:pPr>
      <w:r>
        <w:rPr>
          <w:rFonts w:ascii="Consolas" w:hAnsi="Consolas" w:eastAsia="Consolas" w:cs="Consolas"/>
          <w:sz w:val="22"/>
          <w:shd w:val="clear" w:fill="EFF0F1"/>
        </w:rPr>
        <w:t>生产者编号：0</w:t>
      </w:r>
    </w:p>
    <w:p>
      <w:pPr>
        <w:spacing w:before="120" w:after="120" w:line="288" w:lineRule="auto"/>
        <w:ind w:left="0"/>
        <w:jc w:val="left"/>
      </w:pPr>
      <w:r>
        <w:rPr>
          <w:rFonts w:ascii="Consolas" w:hAnsi="Consolas" w:eastAsia="Consolas" w:cs="Consolas"/>
          <w:sz w:val="22"/>
          <w:shd w:val="clear" w:fill="EFF0F1"/>
        </w:rPr>
        <w:t>生产时间：Sun Nov 26 22:00:16 2023</w:t>
      </w:r>
    </w:p>
    <w:p>
      <w:pPr>
        <w:spacing w:before="120" w:after="120" w:line="288" w:lineRule="auto"/>
        <w:ind w:left="0"/>
        <w:jc w:val="left"/>
      </w:pPr>
      <w:r>
        <w:rPr>
          <w:rFonts w:ascii="Consolas" w:hAnsi="Consolas" w:eastAsia="Consolas" w:cs="Consolas"/>
          <w:sz w:val="22"/>
          <w:shd w:val="clear" w:fill="EFF0F1"/>
        </w:rPr>
        <w:t xml:space="preserve"> 生产校验码：94282312</w:t>
      </w:r>
    </w:p>
    <w:p>
      <w:pPr>
        <w:spacing w:before="120" w:after="120" w:line="288" w:lineRule="auto"/>
        <w:ind w:left="0"/>
        <w:jc w:val="left"/>
      </w:pPr>
      <w:r>
        <w:rPr>
          <w:rFonts w:ascii="Consolas" w:hAnsi="Consolas" w:eastAsia="Consolas" w:cs="Consolas"/>
          <w:sz w:val="22"/>
          <w:shd w:val="clear" w:fill="EFF0F1"/>
        </w:rPr>
        <w:t xml:space="preserve">商品基本信息：132799737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编号为0的生产者离开邻界区！</w:t>
      </w:r>
    </w:p>
    <w:p>
      <w:pPr>
        <w:spacing w:before="120" w:after="120" w:line="288" w:lineRule="auto"/>
        <w:ind w:left="0"/>
        <w:jc w:val="left"/>
      </w:pPr>
      <w:r>
        <w:rPr>
          <w:rFonts w:ascii="Consolas" w:hAnsi="Consolas" w:eastAsia="Consolas" w:cs="Consolas"/>
          <w:sz w:val="22"/>
          <w:shd w:val="clear" w:fill="EFF0F1"/>
        </w:rPr>
        <w:t>编号为3的消费者已经进入邻界区！</w:t>
      </w:r>
    </w:p>
    <w:p>
      <w:pPr>
        <w:spacing w:before="120" w:after="120" w:line="288" w:lineRule="auto"/>
        <w:ind w:left="0"/>
        <w:jc w:val="left"/>
      </w:pPr>
      <w:r>
        <w:rPr>
          <w:rFonts w:ascii="Consolas" w:hAnsi="Consolas" w:eastAsia="Consolas" w:cs="Consolas"/>
          <w:sz w:val="22"/>
          <w:shd w:val="clear" w:fill="EFF0F1"/>
        </w:rPr>
        <w:t>编号为3的消费者从邻界区取出商品！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商品编号：14</w:t>
      </w:r>
    </w:p>
    <w:p>
      <w:pPr>
        <w:spacing w:before="120" w:after="120" w:line="288" w:lineRule="auto"/>
        <w:ind w:left="0"/>
        <w:jc w:val="left"/>
      </w:pPr>
      <w:r>
        <w:rPr>
          <w:rFonts w:ascii="Consolas" w:hAnsi="Consolas" w:eastAsia="Consolas" w:cs="Consolas"/>
          <w:sz w:val="22"/>
          <w:shd w:val="clear" w:fill="EFF0F1"/>
        </w:rPr>
        <w:t>生产者编号：0</w:t>
      </w:r>
    </w:p>
    <w:p>
      <w:pPr>
        <w:spacing w:before="120" w:after="120" w:line="288" w:lineRule="auto"/>
        <w:ind w:left="0"/>
        <w:jc w:val="left"/>
      </w:pPr>
      <w:r>
        <w:rPr>
          <w:rFonts w:ascii="Consolas" w:hAnsi="Consolas" w:eastAsia="Consolas" w:cs="Consolas"/>
          <w:sz w:val="22"/>
          <w:shd w:val="clear" w:fill="EFF0F1"/>
        </w:rPr>
        <w:t>生产时间：Sun Nov 26 22:00:16 2023</w:t>
      </w:r>
    </w:p>
    <w:p>
      <w:pPr>
        <w:spacing w:before="120" w:after="120" w:line="288" w:lineRule="auto"/>
        <w:ind w:left="0"/>
        <w:jc w:val="left"/>
      </w:pPr>
      <w:r>
        <w:rPr>
          <w:rFonts w:ascii="Consolas" w:hAnsi="Consolas" w:eastAsia="Consolas" w:cs="Consolas"/>
          <w:sz w:val="22"/>
          <w:shd w:val="clear" w:fill="EFF0F1"/>
        </w:rPr>
        <w:t xml:space="preserve"> 生产校验码：94282312</w:t>
      </w:r>
    </w:p>
    <w:p>
      <w:pPr>
        <w:spacing w:before="120" w:after="120" w:line="288" w:lineRule="auto"/>
        <w:ind w:left="0"/>
        <w:jc w:val="left"/>
      </w:pPr>
      <w:r>
        <w:rPr>
          <w:rFonts w:ascii="Consolas" w:hAnsi="Consolas" w:eastAsia="Consolas" w:cs="Consolas"/>
          <w:sz w:val="22"/>
          <w:shd w:val="clear" w:fill="EFF0F1"/>
        </w:rPr>
        <w:t xml:space="preserve">商品基本信息：132799737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编号为3的消费者离开邻界区！</w:t>
      </w:r>
    </w:p>
    <w:p>
      <w:pPr>
        <w:spacing w:before="120" w:after="120" w:line="288" w:lineRule="auto"/>
        <w:ind w:left="0"/>
        <w:jc w:val="left"/>
      </w:pPr>
      <w:r>
        <w:rPr>
          <w:rFonts w:ascii="Consolas" w:hAnsi="Consolas" w:eastAsia="Consolas" w:cs="Consolas"/>
          <w:sz w:val="22"/>
          <w:shd w:val="clear" w:fill="EFF0F1"/>
        </w:rPr>
        <w:t>编号为2的消费者消费了一件商品！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商品编号：11</w:t>
      </w:r>
    </w:p>
    <w:p>
      <w:pPr>
        <w:spacing w:before="120" w:after="120" w:line="288" w:lineRule="auto"/>
        <w:ind w:left="0"/>
        <w:jc w:val="left"/>
      </w:pPr>
      <w:r>
        <w:rPr>
          <w:rFonts w:ascii="Consolas" w:hAnsi="Consolas" w:eastAsia="Consolas" w:cs="Consolas"/>
          <w:sz w:val="22"/>
          <w:shd w:val="clear" w:fill="EFF0F1"/>
        </w:rPr>
        <w:t>生产者编号：0</w:t>
      </w:r>
    </w:p>
    <w:p>
      <w:pPr>
        <w:spacing w:before="120" w:after="120" w:line="288" w:lineRule="auto"/>
        <w:ind w:left="0"/>
        <w:jc w:val="left"/>
      </w:pPr>
      <w:r>
        <w:rPr>
          <w:rFonts w:ascii="Consolas" w:hAnsi="Consolas" w:eastAsia="Consolas" w:cs="Consolas"/>
          <w:sz w:val="22"/>
          <w:shd w:val="clear" w:fill="EFF0F1"/>
        </w:rPr>
        <w:t>生产时间：Sun Nov 26 22:00:13 2023</w:t>
      </w:r>
    </w:p>
    <w:p>
      <w:pPr>
        <w:spacing w:before="120" w:after="120" w:line="288" w:lineRule="auto"/>
        <w:ind w:left="0"/>
        <w:jc w:val="left"/>
      </w:pPr>
      <w:r>
        <w:rPr>
          <w:rFonts w:ascii="Consolas" w:hAnsi="Consolas" w:eastAsia="Consolas" w:cs="Consolas"/>
          <w:sz w:val="22"/>
          <w:shd w:val="clear" w:fill="EFF0F1"/>
        </w:rPr>
        <w:t xml:space="preserve"> 生产校验码：28347159</w:t>
      </w:r>
    </w:p>
    <w:p>
      <w:pPr>
        <w:spacing w:before="120" w:after="120" w:line="288" w:lineRule="auto"/>
        <w:ind w:left="0"/>
        <w:jc w:val="left"/>
      </w:pPr>
      <w:r>
        <w:rPr>
          <w:rFonts w:ascii="Consolas" w:hAnsi="Consolas" w:eastAsia="Consolas" w:cs="Consolas"/>
          <w:sz w:val="22"/>
          <w:shd w:val="clear" w:fill="EFF0F1"/>
        </w:rPr>
        <w:t xml:space="preserve">商品基本信息：1717517449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编号为2的消费者准备进入邻界区！</w:t>
      </w:r>
    </w:p>
    <w:p>
      <w:pPr>
        <w:spacing w:before="120" w:after="120" w:line="288" w:lineRule="auto"/>
        <w:ind w:left="0"/>
        <w:jc w:val="left"/>
      </w:pPr>
      <w:r>
        <w:rPr>
          <w:rFonts w:ascii="Consolas" w:hAnsi="Consolas" w:eastAsia="Consolas" w:cs="Consolas"/>
          <w:sz w:val="22"/>
          <w:shd w:val="clear" w:fill="EFF0F1"/>
        </w:rPr>
        <w:t>编号为0的消费者消费了一件商品！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商品编号：12</w:t>
      </w:r>
    </w:p>
    <w:p>
      <w:pPr>
        <w:spacing w:before="120" w:after="120" w:line="288" w:lineRule="auto"/>
        <w:ind w:left="0"/>
        <w:jc w:val="left"/>
      </w:pPr>
      <w:r>
        <w:rPr>
          <w:rFonts w:ascii="Consolas" w:hAnsi="Consolas" w:eastAsia="Consolas" w:cs="Consolas"/>
          <w:sz w:val="22"/>
          <w:shd w:val="clear" w:fill="EFF0F1"/>
        </w:rPr>
        <w:t>生产者编号：1</w:t>
      </w:r>
    </w:p>
    <w:p>
      <w:pPr>
        <w:spacing w:before="120" w:after="120" w:line="288" w:lineRule="auto"/>
        <w:ind w:left="0"/>
        <w:jc w:val="left"/>
      </w:pPr>
      <w:r>
        <w:rPr>
          <w:rFonts w:ascii="Consolas" w:hAnsi="Consolas" w:eastAsia="Consolas" w:cs="Consolas"/>
          <w:sz w:val="22"/>
          <w:shd w:val="clear" w:fill="EFF0F1"/>
        </w:rPr>
        <w:t>生产时间：Sun Nov 26 22:00:15 2023</w:t>
      </w:r>
    </w:p>
    <w:p>
      <w:pPr>
        <w:spacing w:before="120" w:after="120" w:line="288" w:lineRule="auto"/>
        <w:ind w:left="0"/>
        <w:jc w:val="left"/>
      </w:pPr>
      <w:r>
        <w:rPr>
          <w:rFonts w:ascii="Consolas" w:hAnsi="Consolas" w:eastAsia="Consolas" w:cs="Consolas"/>
          <w:sz w:val="22"/>
          <w:shd w:val="clear" w:fill="EFF0F1"/>
        </w:rPr>
        <w:t xml:space="preserve"> 生产校验码：459193726</w:t>
      </w:r>
    </w:p>
    <w:p>
      <w:pPr>
        <w:spacing w:before="120" w:after="120" w:line="288" w:lineRule="auto"/>
        <w:ind w:left="0"/>
        <w:jc w:val="left"/>
      </w:pPr>
      <w:r>
        <w:rPr>
          <w:rFonts w:ascii="Consolas" w:hAnsi="Consolas" w:eastAsia="Consolas" w:cs="Consolas"/>
          <w:sz w:val="22"/>
          <w:shd w:val="clear" w:fill="EFF0F1"/>
        </w:rPr>
        <w:t xml:space="preserve">商品基本信息：1012830740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编号为0的消费者准备进入邻界区！</w:t>
      </w:r>
    </w:p>
    <w:p>
      <w:pPr>
        <w:spacing w:before="120" w:after="120" w:line="288" w:lineRule="auto"/>
        <w:ind w:left="0"/>
        <w:jc w:val="left"/>
      </w:pPr>
      <w:r>
        <w:rPr>
          <w:rFonts w:ascii="Consolas" w:hAnsi="Consolas" w:eastAsia="Consolas" w:cs="Consolas"/>
          <w:sz w:val="22"/>
          <w:shd w:val="clear" w:fill="EFF0F1"/>
        </w:rPr>
        <w:t>编号为2的生产者生产完毕！商品基本信息如下：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商品编号：16</w:t>
      </w:r>
    </w:p>
    <w:p>
      <w:pPr>
        <w:spacing w:before="120" w:after="120" w:line="288" w:lineRule="auto"/>
        <w:ind w:left="0"/>
        <w:jc w:val="left"/>
      </w:pPr>
      <w:r>
        <w:rPr>
          <w:rFonts w:ascii="Consolas" w:hAnsi="Consolas" w:eastAsia="Consolas" w:cs="Consolas"/>
          <w:sz w:val="22"/>
          <w:shd w:val="clear" w:fill="EFF0F1"/>
        </w:rPr>
        <w:t>生产者编号：2</w:t>
      </w:r>
    </w:p>
    <w:p>
      <w:pPr>
        <w:spacing w:before="120" w:after="120" w:line="288" w:lineRule="auto"/>
        <w:ind w:left="0"/>
        <w:jc w:val="left"/>
      </w:pPr>
      <w:r>
        <w:rPr>
          <w:rFonts w:ascii="Consolas" w:hAnsi="Consolas" w:eastAsia="Consolas" w:cs="Consolas"/>
          <w:sz w:val="22"/>
          <w:shd w:val="clear" w:fill="EFF0F1"/>
        </w:rPr>
        <w:t>生产时间：Sun Nov 26 22:00:18 2023</w:t>
      </w:r>
    </w:p>
    <w:p>
      <w:pPr>
        <w:spacing w:before="120" w:after="120" w:line="288" w:lineRule="auto"/>
        <w:ind w:left="0"/>
        <w:jc w:val="left"/>
      </w:pPr>
      <w:r>
        <w:rPr>
          <w:rFonts w:ascii="Consolas" w:hAnsi="Consolas" w:eastAsia="Consolas" w:cs="Consolas"/>
          <w:sz w:val="22"/>
          <w:shd w:val="clear" w:fill="EFF0F1"/>
        </w:rPr>
        <w:t xml:space="preserve"> 生产校验码：1064541041</w:t>
      </w:r>
    </w:p>
    <w:p>
      <w:pPr>
        <w:spacing w:before="120" w:after="120" w:line="288" w:lineRule="auto"/>
        <w:ind w:left="0"/>
        <w:jc w:val="left"/>
      </w:pPr>
      <w:r>
        <w:rPr>
          <w:rFonts w:ascii="Consolas" w:hAnsi="Consolas" w:eastAsia="Consolas" w:cs="Consolas"/>
          <w:sz w:val="22"/>
          <w:shd w:val="clear" w:fill="EFF0F1"/>
        </w:rPr>
        <w:t xml:space="preserve">商品基本信息：900955953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编号为2的生产者准备进入邻界区！</w:t>
      </w:r>
    </w:p>
    <w:p>
      <w:pPr>
        <w:spacing w:before="120" w:after="120" w:line="288" w:lineRule="auto"/>
        <w:ind w:left="0"/>
        <w:jc w:val="left"/>
      </w:pPr>
      <w:r>
        <w:rPr>
          <w:rFonts w:ascii="Consolas" w:hAnsi="Consolas" w:eastAsia="Consolas" w:cs="Consolas"/>
          <w:sz w:val="22"/>
          <w:shd w:val="clear" w:fill="EFF0F1"/>
        </w:rPr>
        <w:t>编号为2的生产者已经进入邻界区！</w:t>
      </w:r>
    </w:p>
    <w:p>
      <w:pPr>
        <w:spacing w:before="120" w:after="120" w:line="288" w:lineRule="auto"/>
        <w:ind w:left="0"/>
        <w:jc w:val="left"/>
      </w:pPr>
      <w:r>
        <w:rPr>
          <w:rFonts w:ascii="Consolas" w:hAnsi="Consolas" w:eastAsia="Consolas" w:cs="Consolas"/>
          <w:sz w:val="22"/>
          <w:shd w:val="clear" w:fill="EFF0F1"/>
        </w:rPr>
        <w:t>编号为2的生产者向邻界区放了一件商品！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商品编号：16</w:t>
      </w:r>
    </w:p>
    <w:p>
      <w:pPr>
        <w:spacing w:before="120" w:after="120" w:line="288" w:lineRule="auto"/>
        <w:ind w:left="0"/>
        <w:jc w:val="left"/>
      </w:pPr>
      <w:r>
        <w:rPr>
          <w:rFonts w:ascii="Consolas" w:hAnsi="Consolas" w:eastAsia="Consolas" w:cs="Consolas"/>
          <w:sz w:val="22"/>
          <w:shd w:val="clear" w:fill="EFF0F1"/>
        </w:rPr>
        <w:t>生产者编号：2</w:t>
      </w:r>
    </w:p>
    <w:p>
      <w:pPr>
        <w:spacing w:before="120" w:after="120" w:line="288" w:lineRule="auto"/>
        <w:ind w:left="0"/>
        <w:jc w:val="left"/>
      </w:pPr>
      <w:r>
        <w:rPr>
          <w:rFonts w:ascii="Consolas" w:hAnsi="Consolas" w:eastAsia="Consolas" w:cs="Consolas"/>
          <w:sz w:val="22"/>
          <w:shd w:val="clear" w:fill="EFF0F1"/>
        </w:rPr>
        <w:t>生产时间：Sun Nov 26 22:00:18 2023</w:t>
      </w:r>
    </w:p>
    <w:p>
      <w:pPr>
        <w:spacing w:before="120" w:after="120" w:line="288" w:lineRule="auto"/>
        <w:ind w:left="0"/>
        <w:jc w:val="left"/>
      </w:pPr>
      <w:r>
        <w:rPr>
          <w:rFonts w:ascii="Consolas" w:hAnsi="Consolas" w:eastAsia="Consolas" w:cs="Consolas"/>
          <w:sz w:val="22"/>
          <w:shd w:val="clear" w:fill="EFF0F1"/>
        </w:rPr>
        <w:t xml:space="preserve"> 生产校验码：1064541041</w:t>
      </w:r>
    </w:p>
    <w:p>
      <w:pPr>
        <w:spacing w:before="120" w:after="120" w:line="288" w:lineRule="auto"/>
        <w:ind w:left="0"/>
        <w:jc w:val="left"/>
      </w:pPr>
      <w:r>
        <w:rPr>
          <w:rFonts w:ascii="Consolas" w:hAnsi="Consolas" w:eastAsia="Consolas" w:cs="Consolas"/>
          <w:sz w:val="22"/>
          <w:shd w:val="clear" w:fill="EFF0F1"/>
        </w:rPr>
        <w:t xml:space="preserve">商品基本信息：900955953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编号为2的生产者离开邻界区！</w:t>
      </w:r>
    </w:p>
    <w:p>
      <w:pPr>
        <w:spacing w:before="120" w:after="120" w:line="288" w:lineRule="auto"/>
        <w:ind w:left="0"/>
        <w:jc w:val="left"/>
      </w:pPr>
      <w:r>
        <w:rPr>
          <w:rFonts w:ascii="Consolas" w:hAnsi="Consolas" w:eastAsia="Consolas" w:cs="Consolas"/>
          <w:sz w:val="22"/>
          <w:shd w:val="clear" w:fill="EFF0F1"/>
        </w:rPr>
        <w:t>编号为2的消费者已经进入邻界区！</w:t>
      </w:r>
    </w:p>
    <w:p>
      <w:pPr>
        <w:spacing w:before="120" w:after="120" w:line="288" w:lineRule="auto"/>
        <w:ind w:left="0"/>
        <w:jc w:val="left"/>
      </w:pPr>
      <w:r>
        <w:rPr>
          <w:rFonts w:ascii="Consolas" w:hAnsi="Consolas" w:eastAsia="Consolas" w:cs="Consolas"/>
          <w:sz w:val="22"/>
          <w:shd w:val="clear" w:fill="EFF0F1"/>
        </w:rPr>
        <w:t>编号为2的消费者从邻界区取出商品！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商品编号：16</w:t>
      </w:r>
    </w:p>
    <w:p>
      <w:pPr>
        <w:spacing w:before="120" w:after="120" w:line="288" w:lineRule="auto"/>
        <w:ind w:left="0"/>
        <w:jc w:val="left"/>
      </w:pPr>
      <w:r>
        <w:rPr>
          <w:rFonts w:ascii="Consolas" w:hAnsi="Consolas" w:eastAsia="Consolas" w:cs="Consolas"/>
          <w:sz w:val="22"/>
          <w:shd w:val="clear" w:fill="EFF0F1"/>
        </w:rPr>
        <w:t>生产者编号：2</w:t>
      </w:r>
    </w:p>
    <w:p>
      <w:pPr>
        <w:spacing w:before="120" w:after="120" w:line="288" w:lineRule="auto"/>
        <w:ind w:left="0"/>
        <w:jc w:val="left"/>
      </w:pPr>
      <w:r>
        <w:rPr>
          <w:rFonts w:ascii="Consolas" w:hAnsi="Consolas" w:eastAsia="Consolas" w:cs="Consolas"/>
          <w:sz w:val="22"/>
          <w:shd w:val="clear" w:fill="EFF0F1"/>
        </w:rPr>
        <w:t>生产时间：Sun Nov 26 22:00:18 2023</w:t>
      </w:r>
    </w:p>
    <w:p>
      <w:pPr>
        <w:spacing w:before="120" w:after="120" w:line="288" w:lineRule="auto"/>
        <w:ind w:left="0"/>
        <w:jc w:val="left"/>
      </w:pPr>
      <w:r>
        <w:rPr>
          <w:rFonts w:ascii="Consolas" w:hAnsi="Consolas" w:eastAsia="Consolas" w:cs="Consolas"/>
          <w:sz w:val="22"/>
          <w:shd w:val="clear" w:fill="EFF0F1"/>
        </w:rPr>
        <w:t xml:space="preserve"> 生产校验码：1064541041</w:t>
      </w:r>
    </w:p>
    <w:p>
      <w:pPr>
        <w:spacing w:before="120" w:after="120" w:line="288" w:lineRule="auto"/>
        <w:ind w:left="0"/>
        <w:jc w:val="left"/>
      </w:pPr>
      <w:r>
        <w:rPr>
          <w:rFonts w:ascii="Consolas" w:hAnsi="Consolas" w:eastAsia="Consolas" w:cs="Consolas"/>
          <w:sz w:val="22"/>
          <w:shd w:val="clear" w:fill="EFF0F1"/>
        </w:rPr>
        <w:t xml:space="preserve">商品基本信息：900955953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编号为2的消费者离开邻界区！</w:t>
      </w:r>
    </w:p>
    <w:p>
      <w:pPr>
        <w:spacing w:before="120" w:after="120" w:line="288" w:lineRule="auto"/>
        <w:ind w:left="0"/>
        <w:jc w:val="left"/>
      </w:pPr>
      <w:r>
        <w:rPr>
          <w:rFonts w:ascii="Consolas" w:hAnsi="Consolas" w:eastAsia="Consolas" w:cs="Consolas"/>
          <w:sz w:val="22"/>
          <w:shd w:val="clear" w:fill="EFF0F1"/>
        </w:rPr>
        <w:t>编号为3的消费者消费了一件商品！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商品编号：14</w:t>
      </w:r>
    </w:p>
    <w:p>
      <w:pPr>
        <w:spacing w:before="120" w:after="120" w:line="288" w:lineRule="auto"/>
        <w:ind w:left="0"/>
        <w:jc w:val="left"/>
      </w:pPr>
      <w:r>
        <w:rPr>
          <w:rFonts w:ascii="Consolas" w:hAnsi="Consolas" w:eastAsia="Consolas" w:cs="Consolas"/>
          <w:sz w:val="22"/>
          <w:shd w:val="clear" w:fill="EFF0F1"/>
        </w:rPr>
        <w:t>生产者编号：0</w:t>
      </w:r>
    </w:p>
    <w:p>
      <w:pPr>
        <w:spacing w:before="120" w:after="120" w:line="288" w:lineRule="auto"/>
        <w:ind w:left="0"/>
        <w:jc w:val="left"/>
      </w:pPr>
      <w:r>
        <w:rPr>
          <w:rFonts w:ascii="Consolas" w:hAnsi="Consolas" w:eastAsia="Consolas" w:cs="Consolas"/>
          <w:sz w:val="22"/>
          <w:shd w:val="clear" w:fill="EFF0F1"/>
        </w:rPr>
        <w:t>生产时间：Sun Nov 26 22:00:16 2023</w:t>
      </w:r>
    </w:p>
    <w:p>
      <w:pPr>
        <w:spacing w:before="120" w:after="120" w:line="288" w:lineRule="auto"/>
        <w:ind w:left="0"/>
        <w:jc w:val="left"/>
      </w:pPr>
      <w:r>
        <w:rPr>
          <w:rFonts w:ascii="Consolas" w:hAnsi="Consolas" w:eastAsia="Consolas" w:cs="Consolas"/>
          <w:sz w:val="22"/>
          <w:shd w:val="clear" w:fill="EFF0F1"/>
        </w:rPr>
        <w:t xml:space="preserve"> 生产校验码：94282312</w:t>
      </w:r>
    </w:p>
    <w:p>
      <w:pPr>
        <w:spacing w:before="120" w:after="120" w:line="288" w:lineRule="auto"/>
        <w:ind w:left="0"/>
        <w:jc w:val="left"/>
      </w:pPr>
      <w:r>
        <w:rPr>
          <w:rFonts w:ascii="Consolas" w:hAnsi="Consolas" w:eastAsia="Consolas" w:cs="Consolas"/>
          <w:sz w:val="22"/>
          <w:shd w:val="clear" w:fill="EFF0F1"/>
        </w:rPr>
        <w:t xml:space="preserve">商品基本信息：132799737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编号为3的消费者准备进入邻界区！</w:t>
      </w:r>
    </w:p>
    <w:p>
      <w:pPr>
        <w:spacing w:before="120" w:after="120" w:line="288" w:lineRule="auto"/>
        <w:ind w:left="0"/>
        <w:jc w:val="left"/>
      </w:pPr>
      <w:r>
        <w:rPr>
          <w:rFonts w:ascii="Consolas" w:hAnsi="Consolas" w:eastAsia="Consolas" w:cs="Consolas"/>
          <w:sz w:val="22"/>
          <w:shd w:val="clear" w:fill="EFF0F1"/>
        </w:rPr>
        <w:t>编号为0的生产者生产完毕！商品基本信息如下：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商品编号：17</w:t>
      </w:r>
    </w:p>
    <w:p>
      <w:pPr>
        <w:spacing w:before="120" w:after="120" w:line="288" w:lineRule="auto"/>
        <w:ind w:left="0"/>
        <w:jc w:val="left"/>
      </w:pPr>
      <w:r>
        <w:rPr>
          <w:rFonts w:ascii="Consolas" w:hAnsi="Consolas" w:eastAsia="Consolas" w:cs="Consolas"/>
          <w:sz w:val="22"/>
          <w:shd w:val="clear" w:fill="EFF0F1"/>
        </w:rPr>
        <w:t>生产者编号：0</w:t>
      </w:r>
    </w:p>
    <w:p>
      <w:pPr>
        <w:spacing w:before="120" w:after="120" w:line="288" w:lineRule="auto"/>
        <w:ind w:left="0"/>
        <w:jc w:val="left"/>
      </w:pPr>
      <w:r>
        <w:rPr>
          <w:rFonts w:ascii="Consolas" w:hAnsi="Consolas" w:eastAsia="Consolas" w:cs="Consolas"/>
          <w:sz w:val="22"/>
          <w:shd w:val="clear" w:fill="EFF0F1"/>
        </w:rPr>
        <w:t>生产时间：Sun Nov 26 22:00:22 2023</w:t>
      </w:r>
    </w:p>
    <w:p>
      <w:pPr>
        <w:spacing w:before="120" w:after="120" w:line="288" w:lineRule="auto"/>
        <w:ind w:left="0"/>
        <w:jc w:val="left"/>
      </w:pPr>
      <w:r>
        <w:rPr>
          <w:rFonts w:ascii="Consolas" w:hAnsi="Consolas" w:eastAsia="Consolas" w:cs="Consolas"/>
          <w:sz w:val="22"/>
          <w:shd w:val="clear" w:fill="EFF0F1"/>
        </w:rPr>
        <w:t xml:space="preserve"> 生产校验码：1120506514</w:t>
      </w:r>
    </w:p>
    <w:p>
      <w:pPr>
        <w:spacing w:before="120" w:after="120" w:line="288" w:lineRule="auto"/>
        <w:ind w:left="0"/>
        <w:jc w:val="left"/>
      </w:pPr>
      <w:r>
        <w:rPr>
          <w:rFonts w:ascii="Consolas" w:hAnsi="Consolas" w:eastAsia="Consolas" w:cs="Consolas"/>
          <w:sz w:val="22"/>
          <w:shd w:val="clear" w:fill="EFF0F1"/>
        </w:rPr>
        <w:t xml:space="preserve">商品基本信息：1150767895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编号为0的生产者准备进入邻界区！</w:t>
      </w:r>
    </w:p>
    <w:p>
      <w:pPr>
        <w:spacing w:before="120" w:after="120" w:line="288" w:lineRule="auto"/>
        <w:ind w:left="0"/>
        <w:jc w:val="left"/>
      </w:pPr>
      <w:r>
        <w:rPr>
          <w:rFonts w:ascii="Consolas" w:hAnsi="Consolas" w:eastAsia="Consolas" w:cs="Consolas"/>
          <w:sz w:val="22"/>
          <w:shd w:val="clear" w:fill="EFF0F1"/>
        </w:rPr>
        <w:t>编号为0的生产者已经进入邻界区！</w:t>
      </w:r>
    </w:p>
    <w:p>
      <w:pPr>
        <w:spacing w:before="120" w:after="120" w:line="288" w:lineRule="auto"/>
        <w:ind w:left="0"/>
        <w:jc w:val="left"/>
      </w:pPr>
      <w:r>
        <w:rPr>
          <w:rFonts w:ascii="Consolas" w:hAnsi="Consolas" w:eastAsia="Consolas" w:cs="Consolas"/>
          <w:sz w:val="22"/>
          <w:shd w:val="clear" w:fill="EFF0F1"/>
        </w:rPr>
        <w:t>编号为0的生产者向邻界区放了一件商品！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商品编号：17</w:t>
      </w:r>
    </w:p>
    <w:p>
      <w:pPr>
        <w:spacing w:before="120" w:after="120" w:line="288" w:lineRule="auto"/>
        <w:ind w:left="0"/>
        <w:jc w:val="left"/>
      </w:pPr>
      <w:r>
        <w:rPr>
          <w:rFonts w:ascii="Consolas" w:hAnsi="Consolas" w:eastAsia="Consolas" w:cs="Consolas"/>
          <w:sz w:val="22"/>
          <w:shd w:val="clear" w:fill="EFF0F1"/>
        </w:rPr>
        <w:t>生产者编号：0</w:t>
      </w:r>
    </w:p>
    <w:p>
      <w:pPr>
        <w:spacing w:before="120" w:after="120" w:line="288" w:lineRule="auto"/>
        <w:ind w:left="0"/>
        <w:jc w:val="left"/>
      </w:pPr>
      <w:r>
        <w:rPr>
          <w:rFonts w:ascii="Consolas" w:hAnsi="Consolas" w:eastAsia="Consolas" w:cs="Consolas"/>
          <w:sz w:val="22"/>
          <w:shd w:val="clear" w:fill="EFF0F1"/>
        </w:rPr>
        <w:t>生产时间：Sun Nov 26 22:00:22 2023</w:t>
      </w:r>
    </w:p>
    <w:p>
      <w:pPr>
        <w:spacing w:before="120" w:after="120" w:line="288" w:lineRule="auto"/>
        <w:ind w:left="0"/>
        <w:jc w:val="left"/>
      </w:pPr>
      <w:r>
        <w:rPr>
          <w:rFonts w:ascii="Consolas" w:hAnsi="Consolas" w:eastAsia="Consolas" w:cs="Consolas"/>
          <w:sz w:val="22"/>
          <w:shd w:val="clear" w:fill="EFF0F1"/>
        </w:rPr>
        <w:t xml:space="preserve"> 生产校验码：1120506514</w:t>
      </w:r>
    </w:p>
    <w:p>
      <w:pPr>
        <w:spacing w:before="120" w:after="120" w:line="288" w:lineRule="auto"/>
        <w:ind w:left="0"/>
        <w:jc w:val="left"/>
      </w:pPr>
      <w:r>
        <w:rPr>
          <w:rFonts w:ascii="Consolas" w:hAnsi="Consolas" w:eastAsia="Consolas" w:cs="Consolas"/>
          <w:sz w:val="22"/>
          <w:shd w:val="clear" w:fill="EFF0F1"/>
        </w:rPr>
        <w:t xml:space="preserve">商品基本信息：1150767895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编号为0的生产者离开邻界区！</w:t>
      </w:r>
    </w:p>
    <w:p>
      <w:pPr>
        <w:spacing w:before="120" w:after="120" w:line="288" w:lineRule="auto"/>
        <w:ind w:left="0"/>
        <w:jc w:val="left"/>
      </w:pPr>
      <w:r>
        <w:rPr>
          <w:rFonts w:ascii="Consolas" w:hAnsi="Consolas" w:eastAsia="Consolas" w:cs="Consolas"/>
          <w:sz w:val="22"/>
          <w:shd w:val="clear" w:fill="EFF0F1"/>
        </w:rPr>
        <w:t>编号为0的消费者已经进入邻界区！</w:t>
      </w:r>
    </w:p>
    <w:p>
      <w:pPr>
        <w:spacing w:before="120" w:after="120" w:line="288" w:lineRule="auto"/>
        <w:ind w:left="0"/>
        <w:jc w:val="left"/>
      </w:pPr>
      <w:r>
        <w:rPr>
          <w:rFonts w:ascii="Consolas" w:hAnsi="Consolas" w:eastAsia="Consolas" w:cs="Consolas"/>
          <w:sz w:val="22"/>
          <w:shd w:val="clear" w:fill="EFF0F1"/>
        </w:rPr>
        <w:t>编号为0的消费者从邻界区取出商品！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商品编号：17</w:t>
      </w:r>
    </w:p>
    <w:p>
      <w:pPr>
        <w:spacing w:before="120" w:after="120" w:line="288" w:lineRule="auto"/>
        <w:ind w:left="0"/>
        <w:jc w:val="left"/>
      </w:pPr>
      <w:r>
        <w:rPr>
          <w:rFonts w:ascii="Consolas" w:hAnsi="Consolas" w:eastAsia="Consolas" w:cs="Consolas"/>
          <w:sz w:val="22"/>
          <w:shd w:val="clear" w:fill="EFF0F1"/>
        </w:rPr>
        <w:t>生产者编号：0</w:t>
      </w:r>
    </w:p>
    <w:p>
      <w:pPr>
        <w:spacing w:before="120" w:after="120" w:line="288" w:lineRule="auto"/>
        <w:ind w:left="0"/>
        <w:jc w:val="left"/>
      </w:pPr>
      <w:r>
        <w:rPr>
          <w:rFonts w:ascii="Consolas" w:hAnsi="Consolas" w:eastAsia="Consolas" w:cs="Consolas"/>
          <w:sz w:val="22"/>
          <w:shd w:val="clear" w:fill="EFF0F1"/>
        </w:rPr>
        <w:t>生产时间：Sun Nov 26 22:00:22 2023</w:t>
      </w:r>
    </w:p>
    <w:p>
      <w:pPr>
        <w:spacing w:before="120" w:after="120" w:line="288" w:lineRule="auto"/>
        <w:ind w:left="0"/>
        <w:jc w:val="left"/>
      </w:pPr>
      <w:r>
        <w:rPr>
          <w:rFonts w:ascii="Consolas" w:hAnsi="Consolas" w:eastAsia="Consolas" w:cs="Consolas"/>
          <w:sz w:val="22"/>
          <w:shd w:val="clear" w:fill="EFF0F1"/>
        </w:rPr>
        <w:t xml:space="preserve"> 生产校验码：1120506514</w:t>
      </w:r>
    </w:p>
    <w:p>
      <w:pPr>
        <w:spacing w:before="120" w:after="120" w:line="288" w:lineRule="auto"/>
        <w:ind w:left="0"/>
        <w:jc w:val="left"/>
      </w:pPr>
      <w:r>
        <w:rPr>
          <w:rFonts w:ascii="Consolas" w:hAnsi="Consolas" w:eastAsia="Consolas" w:cs="Consolas"/>
          <w:sz w:val="22"/>
          <w:shd w:val="clear" w:fill="EFF0F1"/>
        </w:rPr>
        <w:t xml:space="preserve">商品基本信息：1150767895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编号为0的消费者离开邻界区！</w:t>
      </w:r>
    </w:p>
    <w:p>
      <w:pPr>
        <w:spacing w:before="120" w:after="120" w:line="288" w:lineRule="auto"/>
        <w:ind w:left="0"/>
        <w:jc w:val="left"/>
      </w:pPr>
      <w:r>
        <w:rPr>
          <w:rFonts w:ascii="Consolas" w:hAnsi="Consolas" w:eastAsia="Consolas" w:cs="Consolas"/>
          <w:sz w:val="22"/>
          <w:shd w:val="clear" w:fill="EFF0F1"/>
        </w:rPr>
        <w:t>编号为2的消费者消费了一件商品！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商品编号：16</w:t>
      </w:r>
    </w:p>
    <w:p>
      <w:pPr>
        <w:spacing w:before="120" w:after="120" w:line="288" w:lineRule="auto"/>
        <w:ind w:left="0"/>
        <w:jc w:val="left"/>
      </w:pPr>
      <w:r>
        <w:rPr>
          <w:rFonts w:ascii="Consolas" w:hAnsi="Consolas" w:eastAsia="Consolas" w:cs="Consolas"/>
          <w:sz w:val="22"/>
          <w:shd w:val="clear" w:fill="EFF0F1"/>
        </w:rPr>
        <w:t>生产者编号：2</w:t>
      </w:r>
    </w:p>
    <w:p>
      <w:pPr>
        <w:spacing w:before="120" w:after="120" w:line="288" w:lineRule="auto"/>
        <w:ind w:left="0"/>
        <w:jc w:val="left"/>
      </w:pPr>
      <w:r>
        <w:rPr>
          <w:rFonts w:ascii="Consolas" w:hAnsi="Consolas" w:eastAsia="Consolas" w:cs="Consolas"/>
          <w:sz w:val="22"/>
          <w:shd w:val="clear" w:fill="EFF0F1"/>
        </w:rPr>
        <w:t>生产时间：Sun Nov 26 22:00:18 2023</w:t>
      </w:r>
    </w:p>
    <w:p>
      <w:pPr>
        <w:spacing w:before="120" w:after="120" w:line="288" w:lineRule="auto"/>
        <w:ind w:left="0"/>
        <w:jc w:val="left"/>
      </w:pPr>
      <w:r>
        <w:rPr>
          <w:rFonts w:ascii="Consolas" w:hAnsi="Consolas" w:eastAsia="Consolas" w:cs="Consolas"/>
          <w:sz w:val="22"/>
          <w:shd w:val="clear" w:fill="EFF0F1"/>
        </w:rPr>
        <w:t xml:space="preserve"> 生产校验码：1064541041</w:t>
      </w:r>
    </w:p>
    <w:p>
      <w:pPr>
        <w:spacing w:before="120" w:after="120" w:line="288" w:lineRule="auto"/>
        <w:ind w:left="0"/>
        <w:jc w:val="left"/>
      </w:pPr>
      <w:r>
        <w:rPr>
          <w:rFonts w:ascii="Consolas" w:hAnsi="Consolas" w:eastAsia="Consolas" w:cs="Consolas"/>
          <w:sz w:val="22"/>
          <w:shd w:val="clear" w:fill="EFF0F1"/>
        </w:rPr>
        <w:t xml:space="preserve">商品基本信息：900955953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编号为2的消费者准备进入邻界区！</w:t>
      </w:r>
    </w:p>
    <w:p>
      <w:pPr>
        <w:spacing w:before="120" w:after="120" w:line="288" w:lineRule="auto"/>
        <w:ind w:left="0"/>
        <w:jc w:val="left"/>
      </w:pPr>
      <w:r>
        <w:rPr>
          <w:rFonts w:ascii="Consolas" w:hAnsi="Consolas" w:eastAsia="Consolas" w:cs="Consolas"/>
          <w:sz w:val="22"/>
          <w:shd w:val="clear" w:fill="EFF0F1"/>
        </w:rPr>
        <w:t>编号为1的生产者生产完毕！商品基本信息如下：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商品编号：15</w:t>
      </w:r>
    </w:p>
    <w:p>
      <w:pPr>
        <w:spacing w:before="120" w:after="120" w:line="288" w:lineRule="auto"/>
        <w:ind w:left="0"/>
        <w:jc w:val="left"/>
      </w:pPr>
      <w:r>
        <w:rPr>
          <w:rFonts w:ascii="Consolas" w:hAnsi="Consolas" w:eastAsia="Consolas" w:cs="Consolas"/>
          <w:sz w:val="22"/>
          <w:shd w:val="clear" w:fill="EFF0F1"/>
        </w:rPr>
        <w:t>生产者编号：1</w:t>
      </w:r>
    </w:p>
    <w:p>
      <w:pPr>
        <w:spacing w:before="120" w:after="120" w:line="288" w:lineRule="auto"/>
        <w:ind w:left="0"/>
        <w:jc w:val="left"/>
      </w:pPr>
      <w:r>
        <w:rPr>
          <w:rFonts w:ascii="Consolas" w:hAnsi="Consolas" w:eastAsia="Consolas" w:cs="Consolas"/>
          <w:sz w:val="22"/>
          <w:shd w:val="clear" w:fill="EFF0F1"/>
        </w:rPr>
        <w:t>生产时间：Sun Nov 26 22:00:23 2023</w:t>
      </w:r>
    </w:p>
    <w:p>
      <w:pPr>
        <w:spacing w:before="120" w:after="120" w:line="288" w:lineRule="auto"/>
        <w:ind w:left="0"/>
        <w:jc w:val="left"/>
      </w:pPr>
      <w:r>
        <w:rPr>
          <w:rFonts w:ascii="Consolas" w:hAnsi="Consolas" w:eastAsia="Consolas" w:cs="Consolas"/>
          <w:sz w:val="22"/>
          <w:shd w:val="clear" w:fill="EFF0F1"/>
        </w:rPr>
        <w:t xml:space="preserve"> 生产校验码：2019816363</w:t>
      </w:r>
    </w:p>
    <w:p>
      <w:pPr>
        <w:spacing w:before="120" w:after="120" w:line="288" w:lineRule="auto"/>
        <w:ind w:left="0"/>
        <w:jc w:val="left"/>
      </w:pPr>
      <w:r>
        <w:rPr>
          <w:rFonts w:ascii="Consolas" w:hAnsi="Consolas" w:eastAsia="Consolas" w:cs="Consolas"/>
          <w:sz w:val="22"/>
          <w:shd w:val="clear" w:fill="EFF0F1"/>
        </w:rPr>
        <w:t xml:space="preserve">商品基本信息：1265758108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编号为1的生产者准备进入邻界区！</w:t>
      </w:r>
    </w:p>
    <w:p>
      <w:pPr>
        <w:spacing w:before="120" w:after="120" w:line="288" w:lineRule="auto"/>
        <w:ind w:left="0"/>
        <w:jc w:val="left"/>
      </w:pPr>
      <w:r>
        <w:rPr>
          <w:rFonts w:ascii="Consolas" w:hAnsi="Consolas" w:eastAsia="Consolas" w:cs="Consolas"/>
          <w:sz w:val="22"/>
          <w:shd w:val="clear" w:fill="EFF0F1"/>
        </w:rPr>
        <w:t>编号为1的生产者已经进入邻界区！</w:t>
      </w:r>
    </w:p>
    <w:p>
      <w:pPr>
        <w:spacing w:before="120" w:after="120" w:line="288" w:lineRule="auto"/>
        <w:ind w:left="0"/>
        <w:jc w:val="left"/>
      </w:pPr>
      <w:r>
        <w:rPr>
          <w:rFonts w:ascii="Consolas" w:hAnsi="Consolas" w:eastAsia="Consolas" w:cs="Consolas"/>
          <w:sz w:val="22"/>
          <w:shd w:val="clear" w:fill="EFF0F1"/>
        </w:rPr>
        <w:t>编号为1的生产者向邻界区放了一件商品！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商品编号：15</w:t>
      </w:r>
    </w:p>
    <w:p>
      <w:pPr>
        <w:spacing w:before="120" w:after="120" w:line="288" w:lineRule="auto"/>
        <w:ind w:left="0"/>
        <w:jc w:val="left"/>
      </w:pPr>
      <w:r>
        <w:rPr>
          <w:rFonts w:ascii="Consolas" w:hAnsi="Consolas" w:eastAsia="Consolas" w:cs="Consolas"/>
          <w:sz w:val="22"/>
          <w:shd w:val="clear" w:fill="EFF0F1"/>
        </w:rPr>
        <w:t>生产者编号：1</w:t>
      </w:r>
    </w:p>
    <w:p>
      <w:pPr>
        <w:spacing w:before="120" w:after="120" w:line="288" w:lineRule="auto"/>
        <w:ind w:left="0"/>
        <w:jc w:val="left"/>
      </w:pPr>
      <w:r>
        <w:rPr>
          <w:rFonts w:ascii="Consolas" w:hAnsi="Consolas" w:eastAsia="Consolas" w:cs="Consolas"/>
          <w:sz w:val="22"/>
          <w:shd w:val="clear" w:fill="EFF0F1"/>
        </w:rPr>
        <w:t>生产时间：Sun Nov 26 22:00:23 2023</w:t>
      </w:r>
    </w:p>
    <w:p>
      <w:pPr>
        <w:spacing w:before="120" w:after="120" w:line="288" w:lineRule="auto"/>
        <w:ind w:left="0"/>
        <w:jc w:val="left"/>
      </w:pPr>
      <w:r>
        <w:rPr>
          <w:rFonts w:ascii="Consolas" w:hAnsi="Consolas" w:eastAsia="Consolas" w:cs="Consolas"/>
          <w:sz w:val="22"/>
          <w:shd w:val="clear" w:fill="EFF0F1"/>
        </w:rPr>
        <w:t xml:space="preserve"> 生产校验码：2019816363</w:t>
      </w:r>
    </w:p>
    <w:p>
      <w:pPr>
        <w:spacing w:before="120" w:after="120" w:line="288" w:lineRule="auto"/>
        <w:ind w:left="0"/>
        <w:jc w:val="left"/>
      </w:pPr>
      <w:r>
        <w:rPr>
          <w:rFonts w:ascii="Consolas" w:hAnsi="Consolas" w:eastAsia="Consolas" w:cs="Consolas"/>
          <w:sz w:val="22"/>
          <w:shd w:val="clear" w:fill="EFF0F1"/>
        </w:rPr>
        <w:t xml:space="preserve">商品基本信息：1265758108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编号为1的生产者离开邻界区！</w:t>
      </w:r>
    </w:p>
    <w:p>
      <w:pPr>
        <w:spacing w:before="120" w:after="120" w:line="288" w:lineRule="auto"/>
        <w:ind w:left="0"/>
        <w:jc w:val="left"/>
      </w:pPr>
      <w:r>
        <w:rPr>
          <w:rFonts w:ascii="Consolas" w:hAnsi="Consolas" w:eastAsia="Consolas" w:cs="Consolas"/>
          <w:sz w:val="22"/>
          <w:shd w:val="clear" w:fill="EFF0F1"/>
        </w:rPr>
        <w:t>编号为1的生产者工作结束</w:t>
      </w:r>
    </w:p>
    <w:p>
      <w:pPr>
        <w:spacing w:before="120" w:after="120" w:line="288" w:lineRule="auto"/>
        <w:ind w:left="0"/>
        <w:jc w:val="left"/>
      </w:pPr>
      <w:r>
        <w:rPr>
          <w:rFonts w:ascii="Consolas" w:hAnsi="Consolas" w:eastAsia="Consolas" w:cs="Consolas"/>
          <w:sz w:val="22"/>
          <w:shd w:val="clear" w:fill="EFF0F1"/>
        </w:rPr>
        <w:t>编号为3的消费者已经进入邻界区！</w:t>
      </w:r>
    </w:p>
    <w:p>
      <w:pPr>
        <w:spacing w:before="120" w:after="120" w:line="288" w:lineRule="auto"/>
        <w:ind w:left="0"/>
        <w:jc w:val="left"/>
      </w:pPr>
      <w:r>
        <w:rPr>
          <w:rFonts w:ascii="Consolas" w:hAnsi="Consolas" w:eastAsia="Consolas" w:cs="Consolas"/>
          <w:sz w:val="22"/>
          <w:shd w:val="clear" w:fill="EFF0F1"/>
        </w:rPr>
        <w:t>编号为3的消费者从邻界区取出商品！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商品编号：15</w:t>
      </w:r>
    </w:p>
    <w:p>
      <w:pPr>
        <w:spacing w:before="120" w:after="120" w:line="288" w:lineRule="auto"/>
        <w:ind w:left="0"/>
        <w:jc w:val="left"/>
      </w:pPr>
      <w:r>
        <w:rPr>
          <w:rFonts w:ascii="Consolas" w:hAnsi="Consolas" w:eastAsia="Consolas" w:cs="Consolas"/>
          <w:sz w:val="22"/>
          <w:shd w:val="clear" w:fill="EFF0F1"/>
        </w:rPr>
        <w:t>生产者编号：1</w:t>
      </w:r>
    </w:p>
    <w:p>
      <w:pPr>
        <w:spacing w:before="120" w:after="120" w:line="288" w:lineRule="auto"/>
        <w:ind w:left="0"/>
        <w:jc w:val="left"/>
      </w:pPr>
      <w:r>
        <w:rPr>
          <w:rFonts w:ascii="Consolas" w:hAnsi="Consolas" w:eastAsia="Consolas" w:cs="Consolas"/>
          <w:sz w:val="22"/>
          <w:shd w:val="clear" w:fill="EFF0F1"/>
        </w:rPr>
        <w:t>生产时间：Sun Nov 26 22:00:23 2023</w:t>
      </w:r>
    </w:p>
    <w:p>
      <w:pPr>
        <w:spacing w:before="120" w:after="120" w:line="288" w:lineRule="auto"/>
        <w:ind w:left="0"/>
        <w:jc w:val="left"/>
      </w:pPr>
      <w:r>
        <w:rPr>
          <w:rFonts w:ascii="Consolas" w:hAnsi="Consolas" w:eastAsia="Consolas" w:cs="Consolas"/>
          <w:sz w:val="22"/>
          <w:shd w:val="clear" w:fill="EFF0F1"/>
        </w:rPr>
        <w:t xml:space="preserve"> 生产校验码：2019816363</w:t>
      </w:r>
    </w:p>
    <w:p>
      <w:pPr>
        <w:spacing w:before="120" w:after="120" w:line="288" w:lineRule="auto"/>
        <w:ind w:left="0"/>
        <w:jc w:val="left"/>
      </w:pPr>
      <w:r>
        <w:rPr>
          <w:rFonts w:ascii="Consolas" w:hAnsi="Consolas" w:eastAsia="Consolas" w:cs="Consolas"/>
          <w:sz w:val="22"/>
          <w:shd w:val="clear" w:fill="EFF0F1"/>
        </w:rPr>
        <w:t xml:space="preserve">商品基本信息：1265758108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编号为3的消费者离开邻界区！</w:t>
      </w:r>
    </w:p>
    <w:p>
      <w:pPr>
        <w:spacing w:before="120" w:after="120" w:line="288" w:lineRule="auto"/>
        <w:ind w:left="0"/>
        <w:jc w:val="left"/>
      </w:pPr>
      <w:r>
        <w:rPr>
          <w:rFonts w:ascii="Consolas" w:hAnsi="Consolas" w:eastAsia="Consolas" w:cs="Consolas"/>
          <w:sz w:val="22"/>
          <w:shd w:val="clear" w:fill="EFF0F1"/>
        </w:rPr>
        <w:t>编号为2的消费者已经进入邻界区！</w:t>
      </w:r>
    </w:p>
    <w:p>
      <w:pPr>
        <w:spacing w:before="120" w:after="120" w:line="288" w:lineRule="auto"/>
        <w:ind w:left="0"/>
        <w:jc w:val="left"/>
      </w:pPr>
      <w:r>
        <w:rPr>
          <w:rFonts w:ascii="Consolas" w:hAnsi="Consolas" w:eastAsia="Consolas" w:cs="Consolas"/>
          <w:sz w:val="22"/>
          <w:shd w:val="clear" w:fill="EFF0F1"/>
        </w:rPr>
        <w:t>编号为2的消费者离开邻界区！</w:t>
      </w:r>
    </w:p>
    <w:p>
      <w:pPr>
        <w:spacing w:before="120" w:after="120" w:line="288" w:lineRule="auto"/>
        <w:ind w:left="0"/>
        <w:jc w:val="left"/>
      </w:pPr>
      <w:r>
        <w:rPr>
          <w:rFonts w:ascii="Consolas" w:hAnsi="Consolas" w:eastAsia="Consolas" w:cs="Consolas"/>
          <w:sz w:val="22"/>
          <w:shd w:val="clear" w:fill="EFF0F1"/>
        </w:rPr>
        <w:t>编号为1的消费者消费了一件商品！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商品编号：13</w:t>
      </w:r>
    </w:p>
    <w:p>
      <w:pPr>
        <w:spacing w:before="120" w:after="120" w:line="288" w:lineRule="auto"/>
        <w:ind w:left="0"/>
        <w:jc w:val="left"/>
      </w:pPr>
      <w:r>
        <w:rPr>
          <w:rFonts w:ascii="Consolas" w:hAnsi="Consolas" w:eastAsia="Consolas" w:cs="Consolas"/>
          <w:sz w:val="22"/>
          <w:shd w:val="clear" w:fill="EFF0F1"/>
        </w:rPr>
        <w:t>生产者编号：2</w:t>
      </w:r>
    </w:p>
    <w:p>
      <w:pPr>
        <w:spacing w:before="120" w:after="120" w:line="288" w:lineRule="auto"/>
        <w:ind w:left="0"/>
        <w:jc w:val="left"/>
      </w:pPr>
      <w:r>
        <w:rPr>
          <w:rFonts w:ascii="Consolas" w:hAnsi="Consolas" w:eastAsia="Consolas" w:cs="Consolas"/>
          <w:sz w:val="22"/>
          <w:shd w:val="clear" w:fill="EFF0F1"/>
        </w:rPr>
        <w:t>生产时间：Sun Nov 26 22:00:15 2023</w:t>
      </w:r>
    </w:p>
    <w:p>
      <w:pPr>
        <w:spacing w:before="120" w:after="120" w:line="288" w:lineRule="auto"/>
        <w:ind w:left="0"/>
        <w:jc w:val="left"/>
      </w:pPr>
      <w:r>
        <w:rPr>
          <w:rFonts w:ascii="Consolas" w:hAnsi="Consolas" w:eastAsia="Consolas" w:cs="Consolas"/>
          <w:sz w:val="22"/>
          <w:shd w:val="clear" w:fill="EFF0F1"/>
        </w:rPr>
        <w:t xml:space="preserve"> 生产校验码：1981700418</w:t>
      </w:r>
    </w:p>
    <w:p>
      <w:pPr>
        <w:spacing w:before="120" w:after="120" w:line="288" w:lineRule="auto"/>
        <w:ind w:left="0"/>
        <w:jc w:val="left"/>
      </w:pPr>
      <w:r>
        <w:rPr>
          <w:rFonts w:ascii="Consolas" w:hAnsi="Consolas" w:eastAsia="Consolas" w:cs="Consolas"/>
          <w:sz w:val="22"/>
          <w:shd w:val="clear" w:fill="EFF0F1"/>
        </w:rPr>
        <w:t xml:space="preserve">商品基本信息：542751229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编号为1的消费者准备进入邻界区！</w:t>
      </w:r>
    </w:p>
    <w:p>
      <w:pPr>
        <w:spacing w:before="120" w:after="120" w:line="288" w:lineRule="auto"/>
        <w:ind w:left="0"/>
        <w:jc w:val="left"/>
      </w:pPr>
      <w:r>
        <w:rPr>
          <w:rFonts w:ascii="Consolas" w:hAnsi="Consolas" w:eastAsia="Consolas" w:cs="Consolas"/>
          <w:sz w:val="22"/>
          <w:shd w:val="clear" w:fill="EFF0F1"/>
        </w:rPr>
        <w:t>编号为2的生产者生产完毕！商品基本信息如下：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商品编号：18</w:t>
      </w:r>
    </w:p>
    <w:p>
      <w:pPr>
        <w:spacing w:before="120" w:after="120" w:line="288" w:lineRule="auto"/>
        <w:ind w:left="0"/>
        <w:jc w:val="left"/>
      </w:pPr>
      <w:r>
        <w:rPr>
          <w:rFonts w:ascii="Consolas" w:hAnsi="Consolas" w:eastAsia="Consolas" w:cs="Consolas"/>
          <w:sz w:val="22"/>
          <w:shd w:val="clear" w:fill="EFF0F1"/>
        </w:rPr>
        <w:t>生产者编号：2</w:t>
      </w:r>
    </w:p>
    <w:p>
      <w:pPr>
        <w:spacing w:before="120" w:after="120" w:line="288" w:lineRule="auto"/>
        <w:ind w:left="0"/>
        <w:jc w:val="left"/>
      </w:pPr>
      <w:r>
        <w:rPr>
          <w:rFonts w:ascii="Consolas" w:hAnsi="Consolas" w:eastAsia="Consolas" w:cs="Consolas"/>
          <w:sz w:val="22"/>
          <w:shd w:val="clear" w:fill="EFF0F1"/>
        </w:rPr>
        <w:t>生产时间：Sun Nov 26 22:00:25 2023</w:t>
      </w:r>
    </w:p>
    <w:p>
      <w:pPr>
        <w:spacing w:before="120" w:after="120" w:line="288" w:lineRule="auto"/>
        <w:ind w:left="0"/>
        <w:jc w:val="left"/>
      </w:pPr>
      <w:r>
        <w:rPr>
          <w:rFonts w:ascii="Consolas" w:hAnsi="Consolas" w:eastAsia="Consolas" w:cs="Consolas"/>
          <w:sz w:val="22"/>
          <w:shd w:val="clear" w:fill="EFF0F1"/>
        </w:rPr>
        <w:t xml:space="preserve"> 生产校验码：1747808533</w:t>
      </w:r>
    </w:p>
    <w:p>
      <w:pPr>
        <w:spacing w:before="120" w:after="120" w:line="288" w:lineRule="auto"/>
        <w:ind w:left="0"/>
        <w:jc w:val="left"/>
      </w:pPr>
      <w:r>
        <w:rPr>
          <w:rFonts w:ascii="Consolas" w:hAnsi="Consolas" w:eastAsia="Consolas" w:cs="Consolas"/>
          <w:sz w:val="22"/>
          <w:shd w:val="clear" w:fill="EFF0F1"/>
        </w:rPr>
        <w:t xml:space="preserve">商品基本信息：1113538663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编号为2的生产者准备进入邻界区！</w:t>
      </w:r>
    </w:p>
    <w:p>
      <w:pPr>
        <w:spacing w:before="120" w:after="120" w:line="288" w:lineRule="auto"/>
        <w:ind w:left="0"/>
        <w:jc w:val="left"/>
      </w:pPr>
      <w:r>
        <w:rPr>
          <w:rFonts w:ascii="Consolas" w:hAnsi="Consolas" w:eastAsia="Consolas" w:cs="Consolas"/>
          <w:sz w:val="22"/>
          <w:shd w:val="clear" w:fill="EFF0F1"/>
        </w:rPr>
        <w:t>编号为2的生产者已经进入邻界区！</w:t>
      </w:r>
    </w:p>
    <w:p>
      <w:pPr>
        <w:spacing w:before="120" w:after="120" w:line="288" w:lineRule="auto"/>
        <w:ind w:left="0"/>
        <w:jc w:val="left"/>
      </w:pPr>
      <w:r>
        <w:rPr>
          <w:rFonts w:ascii="Consolas" w:hAnsi="Consolas" w:eastAsia="Consolas" w:cs="Consolas"/>
          <w:sz w:val="22"/>
          <w:shd w:val="clear" w:fill="EFF0F1"/>
        </w:rPr>
        <w:t>编号为2的生产者向邻界区放了一件商品！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商品编号：18</w:t>
      </w:r>
    </w:p>
    <w:p>
      <w:pPr>
        <w:spacing w:before="120" w:after="120" w:line="288" w:lineRule="auto"/>
        <w:ind w:left="0"/>
        <w:jc w:val="left"/>
      </w:pPr>
      <w:r>
        <w:rPr>
          <w:rFonts w:ascii="Consolas" w:hAnsi="Consolas" w:eastAsia="Consolas" w:cs="Consolas"/>
          <w:sz w:val="22"/>
          <w:shd w:val="clear" w:fill="EFF0F1"/>
        </w:rPr>
        <w:t>生产者编号：2</w:t>
      </w:r>
    </w:p>
    <w:p>
      <w:pPr>
        <w:spacing w:before="120" w:after="120" w:line="288" w:lineRule="auto"/>
        <w:ind w:left="0"/>
        <w:jc w:val="left"/>
      </w:pPr>
      <w:r>
        <w:rPr>
          <w:rFonts w:ascii="Consolas" w:hAnsi="Consolas" w:eastAsia="Consolas" w:cs="Consolas"/>
          <w:sz w:val="22"/>
          <w:shd w:val="clear" w:fill="EFF0F1"/>
        </w:rPr>
        <w:t>生产时间：Sun Nov 26 22:00:25 2023</w:t>
      </w:r>
    </w:p>
    <w:p>
      <w:pPr>
        <w:spacing w:before="120" w:after="120" w:line="288" w:lineRule="auto"/>
        <w:ind w:left="0"/>
        <w:jc w:val="left"/>
      </w:pPr>
      <w:r>
        <w:rPr>
          <w:rFonts w:ascii="Consolas" w:hAnsi="Consolas" w:eastAsia="Consolas" w:cs="Consolas"/>
          <w:sz w:val="22"/>
          <w:shd w:val="clear" w:fill="EFF0F1"/>
        </w:rPr>
        <w:t xml:space="preserve"> 生产校验码：1747808533</w:t>
      </w:r>
    </w:p>
    <w:p>
      <w:pPr>
        <w:spacing w:before="120" w:after="120" w:line="288" w:lineRule="auto"/>
        <w:ind w:left="0"/>
        <w:jc w:val="left"/>
      </w:pPr>
      <w:r>
        <w:rPr>
          <w:rFonts w:ascii="Consolas" w:hAnsi="Consolas" w:eastAsia="Consolas" w:cs="Consolas"/>
          <w:sz w:val="22"/>
          <w:shd w:val="clear" w:fill="EFF0F1"/>
        </w:rPr>
        <w:t xml:space="preserve">商品基本信息：1113538663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编号为2的生产者离开邻界区！</w:t>
      </w:r>
    </w:p>
    <w:p>
      <w:pPr>
        <w:spacing w:before="120" w:after="120" w:line="288" w:lineRule="auto"/>
        <w:ind w:left="0"/>
        <w:jc w:val="left"/>
      </w:pPr>
      <w:r>
        <w:rPr>
          <w:rFonts w:ascii="Consolas" w:hAnsi="Consolas" w:eastAsia="Consolas" w:cs="Consolas"/>
          <w:sz w:val="22"/>
          <w:shd w:val="clear" w:fill="EFF0F1"/>
        </w:rPr>
        <w:t>编号为2的生产者工作结束</w:t>
      </w:r>
    </w:p>
    <w:p>
      <w:pPr>
        <w:spacing w:before="120" w:after="120" w:line="288" w:lineRule="auto"/>
        <w:ind w:left="0"/>
        <w:jc w:val="left"/>
      </w:pPr>
      <w:r>
        <w:rPr>
          <w:rFonts w:ascii="Consolas" w:hAnsi="Consolas" w:eastAsia="Consolas" w:cs="Consolas"/>
          <w:sz w:val="22"/>
          <w:shd w:val="clear" w:fill="EFF0F1"/>
        </w:rPr>
        <w:t>编号为1的消费者已经进入邻界区！</w:t>
      </w:r>
    </w:p>
    <w:p>
      <w:pPr>
        <w:spacing w:before="120" w:after="120" w:line="288" w:lineRule="auto"/>
        <w:ind w:left="0"/>
        <w:jc w:val="left"/>
      </w:pPr>
      <w:r>
        <w:rPr>
          <w:rFonts w:ascii="Consolas" w:hAnsi="Consolas" w:eastAsia="Consolas" w:cs="Consolas"/>
          <w:sz w:val="22"/>
          <w:shd w:val="clear" w:fill="EFF0F1"/>
        </w:rPr>
        <w:t>编号为1的消费者从邻界区取出商品！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商品编号：18</w:t>
      </w:r>
    </w:p>
    <w:p>
      <w:pPr>
        <w:spacing w:before="120" w:after="120" w:line="288" w:lineRule="auto"/>
        <w:ind w:left="0"/>
        <w:jc w:val="left"/>
      </w:pPr>
      <w:r>
        <w:rPr>
          <w:rFonts w:ascii="Consolas" w:hAnsi="Consolas" w:eastAsia="Consolas" w:cs="Consolas"/>
          <w:sz w:val="22"/>
          <w:shd w:val="clear" w:fill="EFF0F1"/>
        </w:rPr>
        <w:t>生产者编号：2</w:t>
      </w:r>
    </w:p>
    <w:p>
      <w:pPr>
        <w:spacing w:before="120" w:after="120" w:line="288" w:lineRule="auto"/>
        <w:ind w:left="0"/>
        <w:jc w:val="left"/>
      </w:pPr>
      <w:r>
        <w:rPr>
          <w:rFonts w:ascii="Consolas" w:hAnsi="Consolas" w:eastAsia="Consolas" w:cs="Consolas"/>
          <w:sz w:val="22"/>
          <w:shd w:val="clear" w:fill="EFF0F1"/>
        </w:rPr>
        <w:t>生产时间：Sun Nov 26 22:00:25 2023</w:t>
      </w:r>
    </w:p>
    <w:p>
      <w:pPr>
        <w:spacing w:before="120" w:after="120" w:line="288" w:lineRule="auto"/>
        <w:ind w:left="0"/>
        <w:jc w:val="left"/>
      </w:pPr>
      <w:r>
        <w:rPr>
          <w:rFonts w:ascii="Consolas" w:hAnsi="Consolas" w:eastAsia="Consolas" w:cs="Consolas"/>
          <w:sz w:val="22"/>
          <w:shd w:val="clear" w:fill="EFF0F1"/>
        </w:rPr>
        <w:t xml:space="preserve"> 生产校验码：1747808533</w:t>
      </w:r>
    </w:p>
    <w:p>
      <w:pPr>
        <w:spacing w:before="120" w:after="120" w:line="288" w:lineRule="auto"/>
        <w:ind w:left="0"/>
        <w:jc w:val="left"/>
      </w:pPr>
      <w:r>
        <w:rPr>
          <w:rFonts w:ascii="Consolas" w:hAnsi="Consolas" w:eastAsia="Consolas" w:cs="Consolas"/>
          <w:sz w:val="22"/>
          <w:shd w:val="clear" w:fill="EFF0F1"/>
        </w:rPr>
        <w:t xml:space="preserve">商品基本信息：1113538663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编号为1的消费者离开邻界区！</w:t>
      </w:r>
    </w:p>
    <w:p>
      <w:pPr>
        <w:spacing w:before="120" w:after="120" w:line="288" w:lineRule="auto"/>
        <w:ind w:left="0"/>
        <w:jc w:val="left"/>
      </w:pPr>
      <w:r>
        <w:rPr>
          <w:rFonts w:ascii="Consolas" w:hAnsi="Consolas" w:eastAsia="Consolas" w:cs="Consolas"/>
          <w:sz w:val="22"/>
          <w:shd w:val="clear" w:fill="EFF0F1"/>
        </w:rPr>
        <w:t>编号为0的消费者消费了一件商品！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商品编号：17</w:t>
      </w:r>
    </w:p>
    <w:p>
      <w:pPr>
        <w:spacing w:before="120" w:after="120" w:line="288" w:lineRule="auto"/>
        <w:ind w:left="0"/>
        <w:jc w:val="left"/>
      </w:pPr>
      <w:r>
        <w:rPr>
          <w:rFonts w:ascii="Consolas" w:hAnsi="Consolas" w:eastAsia="Consolas" w:cs="Consolas"/>
          <w:sz w:val="22"/>
          <w:shd w:val="clear" w:fill="EFF0F1"/>
        </w:rPr>
        <w:t>生产者编号：0</w:t>
      </w:r>
    </w:p>
    <w:p>
      <w:pPr>
        <w:spacing w:before="120" w:after="120" w:line="288" w:lineRule="auto"/>
        <w:ind w:left="0"/>
        <w:jc w:val="left"/>
      </w:pPr>
      <w:r>
        <w:rPr>
          <w:rFonts w:ascii="Consolas" w:hAnsi="Consolas" w:eastAsia="Consolas" w:cs="Consolas"/>
          <w:sz w:val="22"/>
          <w:shd w:val="clear" w:fill="EFF0F1"/>
        </w:rPr>
        <w:t>生产时间：Sun Nov 26 22:00:22 2023</w:t>
      </w:r>
    </w:p>
    <w:p>
      <w:pPr>
        <w:spacing w:before="120" w:after="120" w:line="288" w:lineRule="auto"/>
        <w:ind w:left="0"/>
        <w:jc w:val="left"/>
      </w:pPr>
      <w:r>
        <w:rPr>
          <w:rFonts w:ascii="Consolas" w:hAnsi="Consolas" w:eastAsia="Consolas" w:cs="Consolas"/>
          <w:sz w:val="22"/>
          <w:shd w:val="clear" w:fill="EFF0F1"/>
        </w:rPr>
        <w:t xml:space="preserve"> 生产校验码：1120506514</w:t>
      </w:r>
    </w:p>
    <w:p>
      <w:pPr>
        <w:spacing w:before="120" w:after="120" w:line="288" w:lineRule="auto"/>
        <w:ind w:left="0"/>
        <w:jc w:val="left"/>
      </w:pPr>
      <w:r>
        <w:rPr>
          <w:rFonts w:ascii="Consolas" w:hAnsi="Consolas" w:eastAsia="Consolas" w:cs="Consolas"/>
          <w:sz w:val="22"/>
          <w:shd w:val="clear" w:fill="EFF0F1"/>
        </w:rPr>
        <w:t xml:space="preserve">商品基本信息：1150767895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编号为0的消费者准备进入邻界区！</w:t>
      </w:r>
    </w:p>
    <w:p>
      <w:pPr>
        <w:spacing w:before="120" w:after="120" w:line="288" w:lineRule="auto"/>
        <w:ind w:left="0"/>
        <w:jc w:val="left"/>
      </w:pPr>
      <w:r>
        <w:rPr>
          <w:rFonts w:ascii="Consolas" w:hAnsi="Consolas" w:eastAsia="Consolas" w:cs="Consolas"/>
          <w:sz w:val="22"/>
          <w:shd w:val="clear" w:fill="EFF0F1"/>
        </w:rPr>
        <w:t>编号为0的消费者已经进入邻界区！</w:t>
      </w:r>
    </w:p>
    <w:p>
      <w:pPr>
        <w:spacing w:before="120" w:after="120" w:line="288" w:lineRule="auto"/>
        <w:ind w:left="0"/>
        <w:jc w:val="left"/>
      </w:pPr>
      <w:r>
        <w:rPr>
          <w:rFonts w:ascii="Consolas" w:hAnsi="Consolas" w:eastAsia="Consolas" w:cs="Consolas"/>
          <w:sz w:val="22"/>
          <w:shd w:val="clear" w:fill="EFF0F1"/>
        </w:rPr>
        <w:t>编号为0的消费者离开邻界区！</w:t>
      </w:r>
    </w:p>
    <w:p>
      <w:pPr>
        <w:spacing w:before="120" w:after="120" w:line="288" w:lineRule="auto"/>
        <w:ind w:left="0"/>
        <w:jc w:val="left"/>
      </w:pPr>
      <w:r>
        <w:rPr>
          <w:rFonts w:ascii="Consolas" w:hAnsi="Consolas" w:eastAsia="Consolas" w:cs="Consolas"/>
          <w:sz w:val="22"/>
          <w:shd w:val="clear" w:fill="EFF0F1"/>
        </w:rPr>
        <w:t>编号为2的消费者消费了一件商品！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商品编号：16</w:t>
      </w:r>
    </w:p>
    <w:p>
      <w:pPr>
        <w:spacing w:before="120" w:after="120" w:line="288" w:lineRule="auto"/>
        <w:ind w:left="0"/>
        <w:jc w:val="left"/>
      </w:pPr>
      <w:r>
        <w:rPr>
          <w:rFonts w:ascii="Consolas" w:hAnsi="Consolas" w:eastAsia="Consolas" w:cs="Consolas"/>
          <w:sz w:val="22"/>
          <w:shd w:val="clear" w:fill="EFF0F1"/>
        </w:rPr>
        <w:t>生产者编号：2</w:t>
      </w:r>
    </w:p>
    <w:p>
      <w:pPr>
        <w:spacing w:before="120" w:after="120" w:line="288" w:lineRule="auto"/>
        <w:ind w:left="0"/>
        <w:jc w:val="left"/>
      </w:pPr>
      <w:r>
        <w:rPr>
          <w:rFonts w:ascii="Consolas" w:hAnsi="Consolas" w:eastAsia="Consolas" w:cs="Consolas"/>
          <w:sz w:val="22"/>
          <w:shd w:val="clear" w:fill="EFF0F1"/>
        </w:rPr>
        <w:t>生产时间：Sun Nov 26 22:00:18 2023</w:t>
      </w:r>
    </w:p>
    <w:p>
      <w:pPr>
        <w:spacing w:before="120" w:after="120" w:line="288" w:lineRule="auto"/>
        <w:ind w:left="0"/>
        <w:jc w:val="left"/>
      </w:pPr>
      <w:r>
        <w:rPr>
          <w:rFonts w:ascii="Consolas" w:hAnsi="Consolas" w:eastAsia="Consolas" w:cs="Consolas"/>
          <w:sz w:val="22"/>
          <w:shd w:val="clear" w:fill="EFF0F1"/>
        </w:rPr>
        <w:t xml:space="preserve"> 生产校验码：1064541041</w:t>
      </w:r>
    </w:p>
    <w:p>
      <w:pPr>
        <w:spacing w:before="120" w:after="120" w:line="288" w:lineRule="auto"/>
        <w:ind w:left="0"/>
        <w:jc w:val="left"/>
      </w:pPr>
      <w:r>
        <w:rPr>
          <w:rFonts w:ascii="Consolas" w:hAnsi="Consolas" w:eastAsia="Consolas" w:cs="Consolas"/>
          <w:sz w:val="22"/>
          <w:shd w:val="clear" w:fill="EFF0F1"/>
        </w:rPr>
        <w:t xml:space="preserve">商品基本信息：900955953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编号为2的消费者准备进入邻界区！</w:t>
      </w:r>
    </w:p>
    <w:p>
      <w:pPr>
        <w:spacing w:before="120" w:after="120" w:line="288" w:lineRule="auto"/>
        <w:ind w:left="0"/>
        <w:jc w:val="left"/>
      </w:pPr>
      <w:r>
        <w:rPr>
          <w:rFonts w:ascii="Consolas" w:hAnsi="Consolas" w:eastAsia="Consolas" w:cs="Consolas"/>
          <w:sz w:val="22"/>
          <w:shd w:val="clear" w:fill="EFF0F1"/>
        </w:rPr>
        <w:t>编号为0的消费者消费了一件商品！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商品编号：17</w:t>
      </w:r>
    </w:p>
    <w:p>
      <w:pPr>
        <w:spacing w:before="120" w:after="120" w:line="288" w:lineRule="auto"/>
        <w:ind w:left="0"/>
        <w:jc w:val="left"/>
      </w:pPr>
      <w:r>
        <w:rPr>
          <w:rFonts w:ascii="Consolas" w:hAnsi="Consolas" w:eastAsia="Consolas" w:cs="Consolas"/>
          <w:sz w:val="22"/>
          <w:shd w:val="clear" w:fill="EFF0F1"/>
        </w:rPr>
        <w:t>生产者编号：0</w:t>
      </w:r>
    </w:p>
    <w:p>
      <w:pPr>
        <w:spacing w:before="120" w:after="120" w:line="288" w:lineRule="auto"/>
        <w:ind w:left="0"/>
        <w:jc w:val="left"/>
      </w:pPr>
      <w:r>
        <w:rPr>
          <w:rFonts w:ascii="Consolas" w:hAnsi="Consolas" w:eastAsia="Consolas" w:cs="Consolas"/>
          <w:sz w:val="22"/>
          <w:shd w:val="clear" w:fill="EFF0F1"/>
        </w:rPr>
        <w:t>生产时间：Sun Nov 26 22:00:22 2023</w:t>
      </w:r>
    </w:p>
    <w:p>
      <w:pPr>
        <w:spacing w:before="120" w:after="120" w:line="288" w:lineRule="auto"/>
        <w:ind w:left="0"/>
        <w:jc w:val="left"/>
      </w:pPr>
      <w:r>
        <w:rPr>
          <w:rFonts w:ascii="Consolas" w:hAnsi="Consolas" w:eastAsia="Consolas" w:cs="Consolas"/>
          <w:sz w:val="22"/>
          <w:shd w:val="clear" w:fill="EFF0F1"/>
        </w:rPr>
        <w:t xml:space="preserve"> 生产校验码：1120506514</w:t>
      </w:r>
    </w:p>
    <w:p>
      <w:pPr>
        <w:spacing w:before="120" w:after="120" w:line="288" w:lineRule="auto"/>
        <w:ind w:left="0"/>
        <w:jc w:val="left"/>
      </w:pPr>
      <w:r>
        <w:rPr>
          <w:rFonts w:ascii="Consolas" w:hAnsi="Consolas" w:eastAsia="Consolas" w:cs="Consolas"/>
          <w:sz w:val="22"/>
          <w:shd w:val="clear" w:fill="EFF0F1"/>
        </w:rPr>
        <w:t xml:space="preserve">商品基本信息：1150767895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编号为0的消费者准备进入邻界区！</w:t>
      </w:r>
    </w:p>
    <w:p>
      <w:pPr>
        <w:spacing w:before="120" w:after="120" w:line="288" w:lineRule="auto"/>
        <w:ind w:left="0"/>
        <w:jc w:val="left"/>
      </w:pPr>
      <w:r>
        <w:rPr>
          <w:rFonts w:ascii="Consolas" w:hAnsi="Consolas" w:eastAsia="Consolas" w:cs="Consolas"/>
          <w:sz w:val="22"/>
          <w:shd w:val="clear" w:fill="EFF0F1"/>
        </w:rPr>
        <w:t>编号为0的生产者生产完毕！商品基本信息如下：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商品编号：19</w:t>
      </w:r>
    </w:p>
    <w:p>
      <w:pPr>
        <w:spacing w:before="120" w:after="120" w:line="288" w:lineRule="auto"/>
        <w:ind w:left="0"/>
        <w:jc w:val="left"/>
      </w:pPr>
      <w:r>
        <w:rPr>
          <w:rFonts w:ascii="Consolas" w:hAnsi="Consolas" w:eastAsia="Consolas" w:cs="Consolas"/>
          <w:sz w:val="22"/>
          <w:shd w:val="clear" w:fill="EFF0F1"/>
        </w:rPr>
        <w:t>生产者编号：0</w:t>
      </w:r>
    </w:p>
    <w:p>
      <w:pPr>
        <w:spacing w:before="120" w:after="120" w:line="288" w:lineRule="auto"/>
        <w:ind w:left="0"/>
        <w:jc w:val="left"/>
      </w:pPr>
      <w:r>
        <w:rPr>
          <w:rFonts w:ascii="Consolas" w:hAnsi="Consolas" w:eastAsia="Consolas" w:cs="Consolas"/>
          <w:sz w:val="22"/>
          <w:shd w:val="clear" w:fill="EFF0F1"/>
        </w:rPr>
        <w:t>生产时间：Sun Nov 26 22:00:29 2023</w:t>
      </w:r>
    </w:p>
    <w:p>
      <w:pPr>
        <w:spacing w:before="120" w:after="120" w:line="288" w:lineRule="auto"/>
        <w:ind w:left="0"/>
        <w:jc w:val="left"/>
      </w:pPr>
      <w:r>
        <w:rPr>
          <w:rFonts w:ascii="Consolas" w:hAnsi="Consolas" w:eastAsia="Consolas" w:cs="Consolas"/>
          <w:sz w:val="22"/>
          <w:shd w:val="clear" w:fill="EFF0F1"/>
        </w:rPr>
        <w:t xml:space="preserve"> 生产校验码：683572465</w:t>
      </w:r>
    </w:p>
    <w:p>
      <w:pPr>
        <w:spacing w:before="120" w:after="120" w:line="288" w:lineRule="auto"/>
        <w:ind w:left="0"/>
        <w:jc w:val="left"/>
      </w:pPr>
      <w:r>
        <w:rPr>
          <w:rFonts w:ascii="Consolas" w:hAnsi="Consolas" w:eastAsia="Consolas" w:cs="Consolas"/>
          <w:sz w:val="22"/>
          <w:shd w:val="clear" w:fill="EFF0F1"/>
        </w:rPr>
        <w:t xml:space="preserve">商品基本信息：1193129231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编号为0的生产者准备进入邻界区！</w:t>
      </w:r>
    </w:p>
    <w:p>
      <w:pPr>
        <w:spacing w:before="120" w:after="120" w:line="288" w:lineRule="auto"/>
        <w:ind w:left="0"/>
        <w:jc w:val="left"/>
      </w:pPr>
      <w:r>
        <w:rPr>
          <w:rFonts w:ascii="Consolas" w:hAnsi="Consolas" w:eastAsia="Consolas" w:cs="Consolas"/>
          <w:sz w:val="22"/>
          <w:shd w:val="clear" w:fill="EFF0F1"/>
        </w:rPr>
        <w:t>编号为0的生产者已经进入邻界区！</w:t>
      </w:r>
    </w:p>
    <w:p>
      <w:pPr>
        <w:spacing w:before="120" w:after="120" w:line="288" w:lineRule="auto"/>
        <w:ind w:left="0"/>
        <w:jc w:val="left"/>
      </w:pPr>
      <w:r>
        <w:rPr>
          <w:rFonts w:ascii="Consolas" w:hAnsi="Consolas" w:eastAsia="Consolas" w:cs="Consolas"/>
          <w:sz w:val="22"/>
          <w:shd w:val="clear" w:fill="EFF0F1"/>
        </w:rPr>
        <w:t>编号为0的生产者向邻界区放了一件商品！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商品编号：19</w:t>
      </w:r>
    </w:p>
    <w:p>
      <w:pPr>
        <w:spacing w:before="120" w:after="120" w:line="288" w:lineRule="auto"/>
        <w:ind w:left="0"/>
        <w:jc w:val="left"/>
      </w:pPr>
      <w:r>
        <w:rPr>
          <w:rFonts w:ascii="Consolas" w:hAnsi="Consolas" w:eastAsia="Consolas" w:cs="Consolas"/>
          <w:sz w:val="22"/>
          <w:shd w:val="clear" w:fill="EFF0F1"/>
        </w:rPr>
        <w:t>生产者编号：0</w:t>
      </w:r>
    </w:p>
    <w:p>
      <w:pPr>
        <w:spacing w:before="120" w:after="120" w:line="288" w:lineRule="auto"/>
        <w:ind w:left="0"/>
        <w:jc w:val="left"/>
      </w:pPr>
      <w:r>
        <w:rPr>
          <w:rFonts w:ascii="Consolas" w:hAnsi="Consolas" w:eastAsia="Consolas" w:cs="Consolas"/>
          <w:sz w:val="22"/>
          <w:shd w:val="clear" w:fill="EFF0F1"/>
        </w:rPr>
        <w:t>生产时间：Sun Nov 26 22:00:29 2023</w:t>
      </w:r>
    </w:p>
    <w:p>
      <w:pPr>
        <w:spacing w:before="120" w:after="120" w:line="288" w:lineRule="auto"/>
        <w:ind w:left="0"/>
        <w:jc w:val="left"/>
      </w:pPr>
      <w:r>
        <w:rPr>
          <w:rFonts w:ascii="Consolas" w:hAnsi="Consolas" w:eastAsia="Consolas" w:cs="Consolas"/>
          <w:sz w:val="22"/>
          <w:shd w:val="clear" w:fill="EFF0F1"/>
        </w:rPr>
        <w:t xml:space="preserve"> 生产校验码：683572465</w:t>
      </w:r>
    </w:p>
    <w:p>
      <w:pPr>
        <w:spacing w:before="120" w:after="120" w:line="288" w:lineRule="auto"/>
        <w:ind w:left="0"/>
        <w:jc w:val="left"/>
      </w:pPr>
      <w:r>
        <w:rPr>
          <w:rFonts w:ascii="Consolas" w:hAnsi="Consolas" w:eastAsia="Consolas" w:cs="Consolas"/>
          <w:sz w:val="22"/>
          <w:shd w:val="clear" w:fill="EFF0F1"/>
        </w:rPr>
        <w:t xml:space="preserve">商品基本信息：1193129231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编号为0的生产者离开邻界区！</w:t>
      </w:r>
    </w:p>
    <w:p>
      <w:pPr>
        <w:spacing w:before="120" w:after="120" w:line="288" w:lineRule="auto"/>
        <w:ind w:left="0"/>
        <w:jc w:val="left"/>
      </w:pPr>
      <w:r>
        <w:rPr>
          <w:rFonts w:ascii="Consolas" w:hAnsi="Consolas" w:eastAsia="Consolas" w:cs="Consolas"/>
          <w:sz w:val="22"/>
          <w:shd w:val="clear" w:fill="EFF0F1"/>
        </w:rPr>
        <w:t>编号为0的生产者工作结束</w:t>
      </w:r>
    </w:p>
    <w:p>
      <w:pPr>
        <w:spacing w:before="120" w:after="120" w:line="288" w:lineRule="auto"/>
        <w:ind w:left="0"/>
        <w:jc w:val="left"/>
      </w:pPr>
      <w:r>
        <w:rPr>
          <w:rFonts w:ascii="Consolas" w:hAnsi="Consolas" w:eastAsia="Consolas" w:cs="Consolas"/>
          <w:sz w:val="22"/>
          <w:shd w:val="clear" w:fill="EFF0F1"/>
        </w:rPr>
        <w:t>编号为0的消费者已经进入邻界区！</w:t>
      </w:r>
    </w:p>
    <w:p>
      <w:pPr>
        <w:spacing w:before="120" w:after="120" w:line="288" w:lineRule="auto"/>
        <w:ind w:left="0"/>
        <w:jc w:val="left"/>
      </w:pPr>
      <w:r>
        <w:rPr>
          <w:rFonts w:ascii="Consolas" w:hAnsi="Consolas" w:eastAsia="Consolas" w:cs="Consolas"/>
          <w:sz w:val="22"/>
          <w:shd w:val="clear" w:fill="EFF0F1"/>
        </w:rPr>
        <w:t>编号为0的消费者从邻界区取出商品！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商品编号：19</w:t>
      </w:r>
    </w:p>
    <w:p>
      <w:pPr>
        <w:spacing w:before="120" w:after="120" w:line="288" w:lineRule="auto"/>
        <w:ind w:left="0"/>
        <w:jc w:val="left"/>
      </w:pPr>
      <w:r>
        <w:rPr>
          <w:rFonts w:ascii="Consolas" w:hAnsi="Consolas" w:eastAsia="Consolas" w:cs="Consolas"/>
          <w:sz w:val="22"/>
          <w:shd w:val="clear" w:fill="EFF0F1"/>
        </w:rPr>
        <w:t>生产者编号：0</w:t>
      </w:r>
    </w:p>
    <w:p>
      <w:pPr>
        <w:spacing w:before="120" w:after="120" w:line="288" w:lineRule="auto"/>
        <w:ind w:left="0"/>
        <w:jc w:val="left"/>
      </w:pPr>
      <w:r>
        <w:rPr>
          <w:rFonts w:ascii="Consolas" w:hAnsi="Consolas" w:eastAsia="Consolas" w:cs="Consolas"/>
          <w:sz w:val="22"/>
          <w:shd w:val="clear" w:fill="EFF0F1"/>
        </w:rPr>
        <w:t>生产时间：Sun Nov 26 22:00:29 2023</w:t>
      </w:r>
    </w:p>
    <w:p>
      <w:pPr>
        <w:spacing w:before="120" w:after="120" w:line="288" w:lineRule="auto"/>
        <w:ind w:left="0"/>
        <w:jc w:val="left"/>
      </w:pPr>
      <w:r>
        <w:rPr>
          <w:rFonts w:ascii="Consolas" w:hAnsi="Consolas" w:eastAsia="Consolas" w:cs="Consolas"/>
          <w:sz w:val="22"/>
          <w:shd w:val="clear" w:fill="EFF0F1"/>
        </w:rPr>
        <w:t xml:space="preserve"> 生产校验码：683572465</w:t>
      </w:r>
    </w:p>
    <w:p>
      <w:pPr>
        <w:spacing w:before="120" w:after="120" w:line="288" w:lineRule="auto"/>
        <w:ind w:left="0"/>
        <w:jc w:val="left"/>
      </w:pPr>
      <w:r>
        <w:rPr>
          <w:rFonts w:ascii="Consolas" w:hAnsi="Consolas" w:eastAsia="Consolas" w:cs="Consolas"/>
          <w:sz w:val="22"/>
          <w:shd w:val="clear" w:fill="EFF0F1"/>
        </w:rPr>
        <w:t xml:space="preserve">商品基本信息：1193129231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编号为0的消费者离开邻界区！</w:t>
      </w:r>
    </w:p>
    <w:p>
      <w:pPr>
        <w:spacing w:before="120" w:after="120" w:line="288" w:lineRule="auto"/>
        <w:ind w:left="0"/>
        <w:jc w:val="left"/>
      </w:pPr>
      <w:r>
        <w:rPr>
          <w:rFonts w:ascii="Consolas" w:hAnsi="Consolas" w:eastAsia="Consolas" w:cs="Consolas"/>
          <w:sz w:val="22"/>
          <w:shd w:val="clear" w:fill="EFF0F1"/>
        </w:rPr>
        <w:t>编号为2的消费者已经进入邻界区！</w:t>
      </w:r>
    </w:p>
    <w:p>
      <w:pPr>
        <w:spacing w:before="120" w:after="120" w:line="288" w:lineRule="auto"/>
        <w:ind w:left="0"/>
        <w:jc w:val="left"/>
      </w:pPr>
      <w:r>
        <w:rPr>
          <w:rFonts w:ascii="Consolas" w:hAnsi="Consolas" w:eastAsia="Consolas" w:cs="Consolas"/>
          <w:sz w:val="22"/>
          <w:shd w:val="clear" w:fill="EFF0F1"/>
        </w:rPr>
        <w:t>编号为2的消费者离开邻界区！</w:t>
      </w:r>
    </w:p>
    <w:p>
      <w:pPr>
        <w:spacing w:before="120" w:after="120" w:line="288" w:lineRule="auto"/>
        <w:ind w:left="0"/>
        <w:jc w:val="left"/>
      </w:pPr>
      <w:r>
        <w:rPr>
          <w:rFonts w:ascii="Consolas" w:hAnsi="Consolas" w:eastAsia="Consolas" w:cs="Consolas"/>
          <w:sz w:val="22"/>
          <w:shd w:val="clear" w:fill="EFF0F1"/>
        </w:rPr>
        <w:t>编号为2的消费者消费了一件商品！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商品编号：16</w:t>
      </w:r>
    </w:p>
    <w:p>
      <w:pPr>
        <w:spacing w:before="120" w:after="120" w:line="288" w:lineRule="auto"/>
        <w:ind w:left="0"/>
        <w:jc w:val="left"/>
      </w:pPr>
      <w:r>
        <w:rPr>
          <w:rFonts w:ascii="Consolas" w:hAnsi="Consolas" w:eastAsia="Consolas" w:cs="Consolas"/>
          <w:sz w:val="22"/>
          <w:shd w:val="clear" w:fill="EFF0F1"/>
        </w:rPr>
        <w:t>生产者编号：2</w:t>
      </w:r>
    </w:p>
    <w:p>
      <w:pPr>
        <w:spacing w:before="120" w:after="120" w:line="288" w:lineRule="auto"/>
        <w:ind w:left="0"/>
        <w:jc w:val="left"/>
      </w:pPr>
      <w:r>
        <w:rPr>
          <w:rFonts w:ascii="Consolas" w:hAnsi="Consolas" w:eastAsia="Consolas" w:cs="Consolas"/>
          <w:sz w:val="22"/>
          <w:shd w:val="clear" w:fill="EFF0F1"/>
        </w:rPr>
        <w:t>生产时间：Sun Nov 26 22:00:18 2023</w:t>
      </w:r>
    </w:p>
    <w:p>
      <w:pPr>
        <w:spacing w:before="120" w:after="120" w:line="288" w:lineRule="auto"/>
        <w:ind w:left="0"/>
        <w:jc w:val="left"/>
      </w:pPr>
      <w:r>
        <w:rPr>
          <w:rFonts w:ascii="Consolas" w:hAnsi="Consolas" w:eastAsia="Consolas" w:cs="Consolas"/>
          <w:sz w:val="22"/>
          <w:shd w:val="clear" w:fill="EFF0F1"/>
        </w:rPr>
        <w:t xml:space="preserve"> 生产校验码：1064541041</w:t>
      </w:r>
    </w:p>
    <w:p>
      <w:pPr>
        <w:spacing w:before="120" w:after="120" w:line="288" w:lineRule="auto"/>
        <w:ind w:left="0"/>
        <w:jc w:val="left"/>
      </w:pPr>
      <w:r>
        <w:rPr>
          <w:rFonts w:ascii="Consolas" w:hAnsi="Consolas" w:eastAsia="Consolas" w:cs="Consolas"/>
          <w:sz w:val="22"/>
          <w:shd w:val="clear" w:fill="EFF0F1"/>
        </w:rPr>
        <w:t xml:space="preserve">商品基本信息：900955953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编号为2的消费者工作结束！</w:t>
      </w:r>
    </w:p>
    <w:p>
      <w:pPr>
        <w:spacing w:before="120" w:after="120" w:line="288" w:lineRule="auto"/>
        <w:ind w:left="0"/>
        <w:jc w:val="left"/>
      </w:pPr>
      <w:r>
        <w:rPr>
          <w:rFonts w:ascii="Consolas" w:hAnsi="Consolas" w:eastAsia="Consolas" w:cs="Consolas"/>
          <w:sz w:val="22"/>
          <w:shd w:val="clear" w:fill="EFF0F1"/>
        </w:rPr>
        <w:t>编号为3的消费者消费了一件商品！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商品编号：15</w:t>
      </w:r>
    </w:p>
    <w:p>
      <w:pPr>
        <w:spacing w:before="120" w:after="120" w:line="288" w:lineRule="auto"/>
        <w:ind w:left="0"/>
        <w:jc w:val="left"/>
      </w:pPr>
      <w:r>
        <w:rPr>
          <w:rFonts w:ascii="Consolas" w:hAnsi="Consolas" w:eastAsia="Consolas" w:cs="Consolas"/>
          <w:sz w:val="22"/>
          <w:shd w:val="clear" w:fill="EFF0F1"/>
        </w:rPr>
        <w:t>生产者编号：1</w:t>
      </w:r>
    </w:p>
    <w:p>
      <w:pPr>
        <w:spacing w:before="120" w:after="120" w:line="288" w:lineRule="auto"/>
        <w:ind w:left="0"/>
        <w:jc w:val="left"/>
      </w:pPr>
      <w:r>
        <w:rPr>
          <w:rFonts w:ascii="Consolas" w:hAnsi="Consolas" w:eastAsia="Consolas" w:cs="Consolas"/>
          <w:sz w:val="22"/>
          <w:shd w:val="clear" w:fill="EFF0F1"/>
        </w:rPr>
        <w:t>生产时间：Sun Nov 26 22:00:23 2023</w:t>
      </w:r>
    </w:p>
    <w:p>
      <w:pPr>
        <w:spacing w:before="120" w:after="120" w:line="288" w:lineRule="auto"/>
        <w:ind w:left="0"/>
        <w:jc w:val="left"/>
      </w:pPr>
      <w:r>
        <w:rPr>
          <w:rFonts w:ascii="Consolas" w:hAnsi="Consolas" w:eastAsia="Consolas" w:cs="Consolas"/>
          <w:sz w:val="22"/>
          <w:shd w:val="clear" w:fill="EFF0F1"/>
        </w:rPr>
        <w:t xml:space="preserve"> 生产校验码：2019816363</w:t>
      </w:r>
    </w:p>
    <w:p>
      <w:pPr>
        <w:spacing w:before="120" w:after="120" w:line="288" w:lineRule="auto"/>
        <w:ind w:left="0"/>
        <w:jc w:val="left"/>
      </w:pPr>
      <w:r>
        <w:rPr>
          <w:rFonts w:ascii="Consolas" w:hAnsi="Consolas" w:eastAsia="Consolas" w:cs="Consolas"/>
          <w:sz w:val="22"/>
          <w:shd w:val="clear" w:fill="EFF0F1"/>
        </w:rPr>
        <w:t xml:space="preserve">商品基本信息：1265758108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编号为3的消费者工作结束！</w:t>
      </w:r>
    </w:p>
    <w:p>
      <w:pPr>
        <w:spacing w:before="120" w:after="120" w:line="288" w:lineRule="auto"/>
        <w:ind w:left="0"/>
        <w:jc w:val="left"/>
      </w:pPr>
      <w:r>
        <w:rPr>
          <w:rFonts w:ascii="Consolas" w:hAnsi="Consolas" w:eastAsia="Consolas" w:cs="Consolas"/>
          <w:sz w:val="22"/>
          <w:shd w:val="clear" w:fill="EFF0F1"/>
        </w:rPr>
        <w:t>编号为1的消费者消费了一件商品！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商品编号：18</w:t>
      </w:r>
    </w:p>
    <w:p>
      <w:pPr>
        <w:spacing w:before="120" w:after="120" w:line="288" w:lineRule="auto"/>
        <w:ind w:left="0"/>
        <w:jc w:val="left"/>
      </w:pPr>
      <w:r>
        <w:rPr>
          <w:rFonts w:ascii="Consolas" w:hAnsi="Consolas" w:eastAsia="Consolas" w:cs="Consolas"/>
          <w:sz w:val="22"/>
          <w:shd w:val="clear" w:fill="EFF0F1"/>
        </w:rPr>
        <w:t>生产者编号：2</w:t>
      </w:r>
    </w:p>
    <w:p>
      <w:pPr>
        <w:spacing w:before="120" w:after="120" w:line="288" w:lineRule="auto"/>
        <w:ind w:left="0"/>
        <w:jc w:val="left"/>
      </w:pPr>
      <w:r>
        <w:rPr>
          <w:rFonts w:ascii="Consolas" w:hAnsi="Consolas" w:eastAsia="Consolas" w:cs="Consolas"/>
          <w:sz w:val="22"/>
          <w:shd w:val="clear" w:fill="EFF0F1"/>
        </w:rPr>
        <w:t>生产时间：Sun Nov 26 22:00:25 2023</w:t>
      </w:r>
    </w:p>
    <w:p>
      <w:pPr>
        <w:spacing w:before="120" w:after="120" w:line="288" w:lineRule="auto"/>
        <w:ind w:left="0"/>
        <w:jc w:val="left"/>
      </w:pPr>
      <w:r>
        <w:rPr>
          <w:rFonts w:ascii="Consolas" w:hAnsi="Consolas" w:eastAsia="Consolas" w:cs="Consolas"/>
          <w:sz w:val="22"/>
          <w:shd w:val="clear" w:fill="EFF0F1"/>
        </w:rPr>
        <w:t xml:space="preserve"> 生产校验码：1747808533</w:t>
      </w:r>
    </w:p>
    <w:p>
      <w:pPr>
        <w:spacing w:before="120" w:after="120" w:line="288" w:lineRule="auto"/>
        <w:ind w:left="0"/>
        <w:jc w:val="left"/>
      </w:pPr>
      <w:r>
        <w:rPr>
          <w:rFonts w:ascii="Consolas" w:hAnsi="Consolas" w:eastAsia="Consolas" w:cs="Consolas"/>
          <w:sz w:val="22"/>
          <w:shd w:val="clear" w:fill="EFF0F1"/>
        </w:rPr>
        <w:t xml:space="preserve">商品基本信息：1113538663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编号为1的消费者工作结束！</w:t>
      </w:r>
    </w:p>
    <w:p>
      <w:pPr>
        <w:spacing w:before="120" w:after="120" w:line="288" w:lineRule="auto"/>
        <w:ind w:left="0"/>
        <w:jc w:val="left"/>
      </w:pPr>
      <w:r>
        <w:rPr>
          <w:rFonts w:ascii="Consolas" w:hAnsi="Consolas" w:eastAsia="Consolas" w:cs="Consolas"/>
          <w:sz w:val="22"/>
          <w:shd w:val="clear" w:fill="EFF0F1"/>
        </w:rPr>
        <w:t>编号为0的消费者消费了一件商品！</w:t>
      </w:r>
    </w:p>
    <w:p>
      <w:pPr>
        <w:spacing w:before="120" w:after="120" w:line="288" w:lineRule="auto"/>
        <w:ind w:left="0"/>
        <w:jc w:val="left"/>
      </w:pPr>
      <w:r>
        <w:rPr>
          <w:rFonts w:ascii="Consolas" w:hAnsi="Consolas" w:eastAsia="Consolas" w:cs="Consolas"/>
          <w:sz w:val="22"/>
          <w:shd w:val="clear" w:fill="EFF0F1"/>
        </w:rPr>
        <w:t>商品基本信息如下：</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商品编号：19</w:t>
      </w:r>
    </w:p>
    <w:p>
      <w:pPr>
        <w:spacing w:before="120" w:after="120" w:line="288" w:lineRule="auto"/>
        <w:ind w:left="0"/>
        <w:jc w:val="left"/>
      </w:pPr>
      <w:r>
        <w:rPr>
          <w:rFonts w:ascii="Consolas" w:hAnsi="Consolas" w:eastAsia="Consolas" w:cs="Consolas"/>
          <w:sz w:val="22"/>
          <w:shd w:val="clear" w:fill="EFF0F1"/>
        </w:rPr>
        <w:t>生产者编号：0</w:t>
      </w:r>
    </w:p>
    <w:p>
      <w:pPr>
        <w:spacing w:before="120" w:after="120" w:line="288" w:lineRule="auto"/>
        <w:ind w:left="0"/>
        <w:jc w:val="left"/>
      </w:pPr>
      <w:r>
        <w:rPr>
          <w:rFonts w:ascii="Consolas" w:hAnsi="Consolas" w:eastAsia="Consolas" w:cs="Consolas"/>
          <w:sz w:val="22"/>
          <w:shd w:val="clear" w:fill="EFF0F1"/>
        </w:rPr>
        <w:t>生产时间：Sun Nov 26 22:00:29 2023</w:t>
      </w:r>
    </w:p>
    <w:p>
      <w:pPr>
        <w:spacing w:before="120" w:after="120" w:line="288" w:lineRule="auto"/>
        <w:ind w:left="0"/>
        <w:jc w:val="left"/>
      </w:pPr>
      <w:r>
        <w:rPr>
          <w:rFonts w:ascii="Consolas" w:hAnsi="Consolas" w:eastAsia="Consolas" w:cs="Consolas"/>
          <w:sz w:val="22"/>
          <w:shd w:val="clear" w:fill="EFF0F1"/>
        </w:rPr>
        <w:t xml:space="preserve"> 生产校验码：683572465</w:t>
      </w:r>
    </w:p>
    <w:p>
      <w:pPr>
        <w:spacing w:before="120" w:after="120" w:line="288" w:lineRule="auto"/>
        <w:ind w:left="0"/>
        <w:jc w:val="left"/>
      </w:pPr>
      <w:r>
        <w:rPr>
          <w:rFonts w:ascii="Consolas" w:hAnsi="Consolas" w:eastAsia="Consolas" w:cs="Consolas"/>
          <w:sz w:val="22"/>
          <w:shd w:val="clear" w:fill="EFF0F1"/>
        </w:rPr>
        <w:t xml:space="preserve">商品基本信息：1193129231 </w:t>
      </w:r>
    </w:p>
    <w:p>
      <w:pPr>
        <w:pBdr>
          <w:bottom w:val="single" w:color="DEE0E3" w:sz="2" w:space="0"/>
          <w:between w:val="single" w:color="DEE0E3" w:sz="2" w:space="0"/>
        </w:pBdr>
        <w:spacing w:before="120" w:after="120" w:line="288" w:lineRule="auto"/>
        <w:ind w:left="0"/>
      </w:pPr>
    </w:p>
    <w:p>
      <w:pPr>
        <w:spacing w:before="120" w:after="120" w:line="288" w:lineRule="auto"/>
        <w:ind w:left="0"/>
        <w:jc w:val="left"/>
      </w:pPr>
      <w:r>
        <w:rPr>
          <w:rFonts w:ascii="Consolas" w:hAnsi="Consolas" w:eastAsia="Consolas" w:cs="Consolas"/>
          <w:sz w:val="22"/>
          <w:shd w:val="clear" w:fill="EFF0F1"/>
        </w:rPr>
        <w:t>编号为0的消费者工作结束！</w:t>
      </w:r>
    </w:p>
    <w:p>
      <w:pPr>
        <w:spacing w:before="120" w:after="120" w:line="288" w:lineRule="auto"/>
        <w:ind w:left="0"/>
        <w:jc w:val="left"/>
      </w:pPr>
    </w:p>
    <w:p>
      <w:pPr>
        <w:spacing w:before="120" w:after="120" w:line="288" w:lineRule="auto"/>
        <w:ind w:left="0"/>
        <w:jc w:val="left"/>
      </w:pPr>
      <w:r>
        <w:rPr>
          <w:rFonts w:ascii="Consolas" w:hAnsi="Consolas" w:eastAsia="Consolas" w:cs="Consolas"/>
          <w:sz w:val="22"/>
          <w:shd w:val="clear" w:fill="EFF0F1"/>
        </w:rPr>
        <w:t>Process returned 0 (0x0)   execution time : 54.014 s</w:t>
      </w:r>
    </w:p>
    <w:p>
      <w:pPr>
        <w:spacing w:before="120" w:after="120" w:line="288" w:lineRule="auto"/>
        <w:ind w:left="0"/>
        <w:jc w:val="left"/>
      </w:pPr>
      <w:r>
        <w:rPr>
          <w:rFonts w:ascii="Consolas" w:hAnsi="Consolas" w:eastAsia="Consolas" w:cs="Consolas"/>
          <w:sz w:val="22"/>
          <w:shd w:val="clear" w:fill="EFF0F1"/>
        </w:rPr>
        <w:t>Press ENTER to continue.</w:t>
      </w:r>
    </w:p>
    <w:p>
      <w:pPr>
        <w:spacing w:before="120" w:after="120" w:line="288" w:lineRule="auto"/>
        <w:ind w:left="0"/>
        <w:jc w:val="left"/>
      </w:pPr>
    </w:p>
    <w:p>
      <w:pPr>
        <w:spacing w:before="120" w:after="120" w:line="288" w:lineRule="auto"/>
        <w:ind w:left="0"/>
        <w:jc w:val="left"/>
      </w:pPr>
    </w:p>
    <w:sectPr>
      <w:headerReference r:id="rId5" w:type="first"/>
      <w:headerReference r:id="rId3" w:type="default"/>
      <w:footerReference r:id="rId6" w:type="default"/>
      <w:headerReference r:id="rId4" w:type="even"/>
      <w:pgSz w:w="11905" w:h="1684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PowerPlusWaterMarkObject1" o:spid="_x0000_s2049" o:spt="136" type="#_x0000_t136" style="position:absolute;left:0pt;height:24pt;width:70pt;mso-position-horizontal:center;mso-position-horizontal-relative:margin;mso-position-vertical:center;mso-position-vertical-relative:margin;rotation:20643840f;z-index:-251656192;mso-width-relative:page;mso-height-relative:page;" fillcolor="#000000" filled="t" stroked="f" coordsize="21600,21600">
          <v:path/>
          <v:fill on="t" opacity="19661f" focussize="0,0"/>
          <v:stroke on="f"/>
          <v:imagedata o:title=""/>
          <o:lock v:ext="edit"/>
          <v:textpath on="t" fitpath="t" trim="f" xscale="f" string=" 陈高楠" style="font-family:Lantinghei SC Demibold;font-size:20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PowerPlusWaterMarkObject3" o:spid="_x0000_s2051" o:spt="136" type="#_x0000_t136" style="position:absolute;left:0pt;height:207.5pt;width:415pt;mso-position-horizontal:center;mso-position-horizontal-relative:margin;mso-position-vertical:center;mso-position-vertical-relative:margin;z-index:-251657216;mso-width-relative:page;mso-height-relative:page;" fillcolor="#000000" filled="t" stroked="f" coordsize="21600,21600">
          <v:path/>
          <v:fill on="t" focussize="0,0"/>
          <v:stroke on="f"/>
          <v:imagedata o:title=""/>
          <o:lock v:ext="edit"/>
          <v:textpath on="t" fitpath="t" trim="f" xscale="f" string=" 陈高楠" style="font-family:&amp;quot;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PowerPlusWaterMarkObject2" o:spid="_x0000_s2050" o:spt="136" type="#_x0000_t136" style="position:absolute;left:0pt;height:207.5pt;width:415pt;mso-position-horizontal:center;mso-position-horizontal-relative:margin;mso-position-vertical:center;mso-position-vertical-relative:margin;z-index:-251657216;mso-width-relative:page;mso-height-relative:page;" fillcolor="#000000" filled="t" stroked="f" coordsize="21600,21600">
          <v:path/>
          <v:fill on="t" focussize="0,0"/>
          <v:stroke on="f"/>
          <v:imagedata o:title=""/>
          <o:lock v:ext="edit"/>
          <v:textpath on="t" fitpath="t" trim="f" xscale="f" string=" 陈高楠" style="font-family:&amp;quot;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singleLevel"/>
    <w:tmpl w:val="9239341B"/>
    <w:lvl w:ilvl="0" w:tentative="0">
      <w:start w:val="0"/>
      <w:numFmt w:val="bullet"/>
      <w:lvlText w:val="•"/>
      <w:lvlJc w:val="left"/>
      <w:rPr>
        <w:color w:val="3370FF"/>
      </w:rPr>
    </w:lvl>
  </w:abstractNum>
  <w:abstractNum w:abstractNumId="1">
    <w:nsid w:val="B5E306ED"/>
    <w:multiLevelType w:val="singleLevel"/>
    <w:tmpl w:val="B5E306ED"/>
    <w:lvl w:ilvl="0" w:tentative="0">
      <w:start w:val="0"/>
      <w:numFmt w:val="bullet"/>
      <w:lvlText w:val="•"/>
      <w:lvlJc w:val="left"/>
      <w:rPr>
        <w:color w:val="3370FF"/>
      </w:rPr>
    </w:lvl>
  </w:abstractNum>
  <w:abstractNum w:abstractNumId="2">
    <w:nsid w:val="BF205925"/>
    <w:multiLevelType w:val="singleLevel"/>
    <w:tmpl w:val="BF205925"/>
    <w:lvl w:ilvl="0" w:tentative="0">
      <w:start w:val="0"/>
      <w:numFmt w:val="bullet"/>
      <w:lvlText w:val="•"/>
      <w:lvlJc w:val="left"/>
      <w:rPr>
        <w:color w:val="3370FF"/>
      </w:rPr>
    </w:lvl>
  </w:abstractNum>
  <w:abstractNum w:abstractNumId="3">
    <w:nsid w:val="C8879AEF"/>
    <w:multiLevelType w:val="singleLevel"/>
    <w:tmpl w:val="C8879AEF"/>
    <w:lvl w:ilvl="0" w:tentative="0">
      <w:start w:val="0"/>
      <w:numFmt w:val="bullet"/>
      <w:lvlText w:val="•"/>
      <w:lvlJc w:val="left"/>
      <w:rPr>
        <w:color w:val="3370FF"/>
      </w:rPr>
    </w:lvl>
  </w:abstractNum>
  <w:abstractNum w:abstractNumId="4">
    <w:nsid w:val="CF092B84"/>
    <w:multiLevelType w:val="singleLevel"/>
    <w:tmpl w:val="CF092B84"/>
    <w:lvl w:ilvl="0" w:tentative="0">
      <w:start w:val="0"/>
      <w:numFmt w:val="bullet"/>
      <w:lvlText w:val="•"/>
      <w:lvlJc w:val="left"/>
      <w:rPr>
        <w:color w:val="3370FF"/>
      </w:rPr>
    </w:lvl>
  </w:abstractNum>
  <w:abstractNum w:abstractNumId="5">
    <w:nsid w:val="0053208E"/>
    <w:multiLevelType w:val="singleLevel"/>
    <w:tmpl w:val="0053208E"/>
    <w:lvl w:ilvl="0" w:tentative="0">
      <w:start w:val="0"/>
      <w:numFmt w:val="bullet"/>
      <w:lvlText w:val="•"/>
      <w:lvlJc w:val="left"/>
      <w:rPr>
        <w:color w:val="3370FF"/>
      </w:rPr>
    </w:lvl>
  </w:abstractNum>
  <w:abstractNum w:abstractNumId="6">
    <w:nsid w:val="0248C179"/>
    <w:multiLevelType w:val="singleLevel"/>
    <w:tmpl w:val="0248C179"/>
    <w:lvl w:ilvl="0" w:tentative="0">
      <w:start w:val="0"/>
      <w:numFmt w:val="bullet"/>
      <w:lvlText w:val="•"/>
      <w:lvlJc w:val="left"/>
      <w:rPr>
        <w:color w:val="3370FF"/>
      </w:rPr>
    </w:lvl>
  </w:abstractNum>
  <w:abstractNum w:abstractNumId="7">
    <w:nsid w:val="03D62ECE"/>
    <w:multiLevelType w:val="singleLevel"/>
    <w:tmpl w:val="03D62ECE"/>
    <w:lvl w:ilvl="0" w:tentative="0">
      <w:start w:val="0"/>
      <w:numFmt w:val="bullet"/>
      <w:lvlText w:val="•"/>
      <w:lvlJc w:val="left"/>
      <w:rPr>
        <w:color w:val="3370FF"/>
      </w:rPr>
    </w:lvl>
  </w:abstractNum>
  <w:abstractNum w:abstractNumId="8">
    <w:nsid w:val="25B654F3"/>
    <w:multiLevelType w:val="singleLevel"/>
    <w:tmpl w:val="25B654F3"/>
    <w:lvl w:ilvl="0" w:tentative="0">
      <w:start w:val="0"/>
      <w:numFmt w:val="bullet"/>
      <w:lvlText w:val="•"/>
      <w:lvlJc w:val="left"/>
      <w:rPr>
        <w:color w:val="3370FF"/>
      </w:rPr>
    </w:lvl>
  </w:abstractNum>
  <w:abstractNum w:abstractNumId="9">
    <w:nsid w:val="2A8F537B"/>
    <w:multiLevelType w:val="singleLevel"/>
    <w:tmpl w:val="2A8F537B"/>
    <w:lvl w:ilvl="0" w:tentative="0">
      <w:start w:val="0"/>
      <w:numFmt w:val="bullet"/>
      <w:lvlText w:val="•"/>
      <w:lvlJc w:val="left"/>
      <w:rPr>
        <w:color w:val="3370FF"/>
      </w:rPr>
    </w:lvl>
  </w:abstractNum>
  <w:abstractNum w:abstractNumId="10">
    <w:nsid w:val="59ADCABA"/>
    <w:multiLevelType w:val="singleLevel"/>
    <w:tmpl w:val="59ADCABA"/>
    <w:lvl w:ilvl="0" w:tentative="0">
      <w:start w:val="0"/>
      <w:numFmt w:val="bullet"/>
      <w:lvlText w:val="•"/>
      <w:lvlJc w:val="left"/>
      <w:rPr>
        <w:color w:val="3370FF"/>
      </w:rPr>
    </w:lvl>
  </w:abstractNum>
  <w:abstractNum w:abstractNumId="11">
    <w:nsid w:val="5A241D34"/>
    <w:multiLevelType w:val="singleLevel"/>
    <w:tmpl w:val="5A241D34"/>
    <w:lvl w:ilvl="0" w:tentative="0">
      <w:start w:val="0"/>
      <w:numFmt w:val="bullet"/>
      <w:lvlText w:val="•"/>
      <w:lvlJc w:val="left"/>
      <w:rPr>
        <w:color w:val="3370FF"/>
      </w:rPr>
    </w:lvl>
  </w:abstractNum>
  <w:abstractNum w:abstractNumId="12">
    <w:nsid w:val="72183CF9"/>
    <w:multiLevelType w:val="singleLevel"/>
    <w:tmpl w:val="72183CF9"/>
    <w:lvl w:ilvl="0" w:tentative="0">
      <w:start w:val="0"/>
      <w:numFmt w:val="bullet"/>
      <w:lvlText w:val="•"/>
      <w:lvlJc w:val="left"/>
      <w:rPr>
        <w:color w:val="3370FF"/>
      </w:rPr>
    </w:lvl>
  </w:abstractNum>
  <w:num w:numId="1">
    <w:abstractNumId w:val="5"/>
  </w:num>
  <w:num w:numId="2">
    <w:abstractNumId w:val="4"/>
  </w:num>
  <w:num w:numId="3">
    <w:abstractNumId w:val="10"/>
  </w:num>
  <w:num w:numId="4">
    <w:abstractNumId w:val="2"/>
  </w:num>
  <w:num w:numId="5">
    <w:abstractNumId w:val="1"/>
  </w:num>
  <w:num w:numId="6">
    <w:abstractNumId w:val="7"/>
  </w:num>
  <w:num w:numId="7">
    <w:abstractNumId w:val="8"/>
  </w:num>
  <w:num w:numId="8">
    <w:abstractNumId w:val="12"/>
  </w:num>
  <w:num w:numId="9">
    <w:abstractNumId w:val="6"/>
  </w:num>
  <w:num w:numId="10">
    <w:abstractNumId w:val="0"/>
  </w:num>
  <w:num w:numId="11">
    <w:abstractNumId w:val="9"/>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hdrShapeDefaults>
    <o:shapelayout v:ext="edit">
      <o:idmap v:ext="edit" data="2"/>
    </o:shapelayout>
  </w:hdrShapeDefaults>
  <w:compat>
    <w:useFELayout/>
    <w:splitPgBreakAndParaMark/>
    <w:compatSetting w:name="compatibilityMode" w:uri="http://schemas.microsoft.com/office/word" w:val="12"/>
  </w:compat>
  <w:rsids>
    <w:rsidRoot w:val="00000000"/>
    <w:rsid w:val="201B03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1"/>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Office_12.2.0.13306_F1E327BC-269C-435d-A152-05C5408002CA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2023-11-26T14:25:00Z</dcterms:created>
  <dc:creator>Apache POI</dc:creator>
  <cp:lastModifiedBy>ASUS</cp:lastModifiedBy>
  <dcterms:modified xsi:type="dcterms:W3CDTF">2023-11-26T14:26:47Z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62114C58283F41B4984AB116B33A1F9E_12</vt:lpwstr>
  </property>
</Properties>
</file>